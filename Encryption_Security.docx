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E017D" w14:textId="77777777" w:rsidR="001D6D48" w:rsidRPr="008A7D86" w:rsidRDefault="00000000">
      <w:pPr>
        <w:jc w:val="center"/>
        <w:rPr>
          <w:sz w:val="48"/>
          <w:szCs w:val="48"/>
        </w:rPr>
      </w:pPr>
      <w:r w:rsidRPr="008A7D86">
        <w:rPr>
          <w:b/>
          <w:sz w:val="48"/>
          <w:szCs w:val="48"/>
        </w:rPr>
        <w:t>Encryption Methods and Key Handling</w:t>
      </w:r>
      <w:r w:rsidRPr="008A7D86">
        <w:rPr>
          <w:b/>
          <w:sz w:val="48"/>
          <w:szCs w:val="48"/>
        </w:rPr>
        <w:br/>
      </w:r>
    </w:p>
    <w:p w14:paraId="212BEAFC" w14:textId="77777777" w:rsidR="001D6D48" w:rsidRPr="008A7D86" w:rsidRDefault="00000000">
      <w:pPr>
        <w:jc w:val="center"/>
        <w:rPr>
          <w:sz w:val="48"/>
          <w:szCs w:val="48"/>
        </w:rPr>
      </w:pPr>
      <w:r w:rsidRPr="008A7D86">
        <w:rPr>
          <w:i/>
          <w:sz w:val="48"/>
          <w:szCs w:val="48"/>
        </w:rPr>
        <w:t>A Comprehensive Overview of Data Protection Through Cryptographic Techniques</w:t>
      </w:r>
      <w:r w:rsidRPr="008A7D86">
        <w:rPr>
          <w:i/>
          <w:sz w:val="48"/>
          <w:szCs w:val="48"/>
        </w:rPr>
        <w:br/>
      </w:r>
    </w:p>
    <w:p w14:paraId="2CE27F78" w14:textId="77777777" w:rsidR="001D6D48" w:rsidRPr="008A7D86" w:rsidRDefault="00000000">
      <w:pPr>
        <w:jc w:val="center"/>
        <w:rPr>
          <w:sz w:val="48"/>
          <w:szCs w:val="48"/>
        </w:rPr>
      </w:pPr>
      <w:r w:rsidRPr="008A7D86">
        <w:rPr>
          <w:sz w:val="48"/>
          <w:szCs w:val="48"/>
        </w:rPr>
        <w:t>Prepared by: Rajatava Ghosh</w:t>
      </w:r>
      <w:r w:rsidRPr="008A7D86">
        <w:rPr>
          <w:sz w:val="48"/>
          <w:szCs w:val="48"/>
        </w:rPr>
        <w:br/>
        <w:t>Date: June 28, 2025</w:t>
      </w:r>
    </w:p>
    <w:p w14:paraId="0840E1BC" w14:textId="77777777" w:rsidR="001D6D48" w:rsidRDefault="00000000">
      <w:r>
        <w:br/>
      </w:r>
      <w:r>
        <w:br/>
      </w:r>
      <w:r>
        <w:br/>
      </w:r>
      <w:r>
        <w:br/>
      </w:r>
      <w:r>
        <w:br/>
      </w:r>
      <w:r>
        <w:br/>
      </w:r>
      <w:r>
        <w:br/>
      </w:r>
      <w:r>
        <w:br/>
      </w:r>
      <w:r>
        <w:br/>
      </w:r>
      <w:r>
        <w:br/>
      </w:r>
    </w:p>
    <w:p w14:paraId="58220AD7" w14:textId="77777777" w:rsidR="008A7D86" w:rsidRPr="008A7D86" w:rsidRDefault="00000000" w:rsidP="008A7D86">
      <w:pPr>
        <w:rPr>
          <w:b/>
          <w:bCs/>
          <w:sz w:val="32"/>
          <w:szCs w:val="32"/>
          <w:lang w:val="en-IN"/>
        </w:rPr>
      </w:pPr>
      <w:r>
        <w:br w:type="page"/>
      </w:r>
      <w:r w:rsidR="008A7D86" w:rsidRPr="008A7D86">
        <w:rPr>
          <w:b/>
          <w:bCs/>
          <w:sz w:val="32"/>
          <w:szCs w:val="32"/>
          <w:lang w:val="en-IN"/>
        </w:rPr>
        <w:lastRenderedPageBreak/>
        <w:t>1. Introduction</w:t>
      </w:r>
    </w:p>
    <w:p w14:paraId="2D06B25F" w14:textId="77777777" w:rsidR="008A7D86" w:rsidRPr="008A7D86" w:rsidRDefault="008A7D86" w:rsidP="008A7D86">
      <w:pPr>
        <w:rPr>
          <w:sz w:val="32"/>
          <w:szCs w:val="32"/>
          <w:lang w:val="en-IN"/>
        </w:rPr>
      </w:pPr>
      <w:r w:rsidRPr="008A7D86">
        <w:rPr>
          <w:sz w:val="32"/>
          <w:szCs w:val="32"/>
          <w:lang w:val="en-IN"/>
        </w:rPr>
        <w:t>In today's digital world, encryption is one of the most essential tools for protecting sensitive data from unauthorized access. Encryption transforms readable data (plaintext) into unreadable format (ciphertext), and only those with the correct key can decrypt and access the original content. This document explains the major encryption methods—symmetric, asymmetric, and hybrid encryption—and elaborates on secure key generation, storage, exchange, and lifecycle management practices.</w:t>
      </w:r>
    </w:p>
    <w:p w14:paraId="74F5BF4D" w14:textId="77777777" w:rsidR="008A7D86" w:rsidRPr="008A7D86" w:rsidRDefault="008A7D86" w:rsidP="008A7D86">
      <w:pPr>
        <w:rPr>
          <w:sz w:val="32"/>
          <w:szCs w:val="32"/>
          <w:lang w:val="en-IN"/>
        </w:rPr>
      </w:pPr>
      <w:r w:rsidRPr="008A7D86">
        <w:rPr>
          <w:sz w:val="32"/>
          <w:szCs w:val="32"/>
          <w:lang w:val="en-IN"/>
        </w:rPr>
        <w:pict w14:anchorId="331AAB3A">
          <v:rect id="_x0000_i1091" style="width:0;height:1.5pt" o:hralign="center" o:hrstd="t" o:hr="t" fillcolor="#a0a0a0" stroked="f"/>
        </w:pict>
      </w:r>
    </w:p>
    <w:p w14:paraId="12B8D02E" w14:textId="77777777" w:rsidR="008A7D86" w:rsidRPr="008A7D86" w:rsidRDefault="008A7D86" w:rsidP="008A7D86">
      <w:pPr>
        <w:rPr>
          <w:b/>
          <w:bCs/>
          <w:sz w:val="32"/>
          <w:szCs w:val="32"/>
          <w:lang w:val="en-IN"/>
        </w:rPr>
      </w:pPr>
      <w:r w:rsidRPr="008A7D86">
        <w:rPr>
          <w:b/>
          <w:bCs/>
          <w:sz w:val="32"/>
          <w:szCs w:val="32"/>
          <w:lang w:val="en-IN"/>
        </w:rPr>
        <w:t xml:space="preserve">2. Types of </w:t>
      </w:r>
      <w:proofErr w:type="gramStart"/>
      <w:r w:rsidRPr="008A7D86">
        <w:rPr>
          <w:b/>
          <w:bCs/>
          <w:sz w:val="32"/>
          <w:szCs w:val="32"/>
          <w:lang w:val="en-IN"/>
        </w:rPr>
        <w:t>Encryption</w:t>
      </w:r>
      <w:proofErr w:type="gramEnd"/>
    </w:p>
    <w:p w14:paraId="57173B11" w14:textId="77777777" w:rsidR="008A7D86" w:rsidRPr="008A7D86" w:rsidRDefault="008A7D86" w:rsidP="008A7D86">
      <w:pPr>
        <w:rPr>
          <w:b/>
          <w:bCs/>
          <w:sz w:val="32"/>
          <w:szCs w:val="32"/>
          <w:lang w:val="en-IN"/>
        </w:rPr>
      </w:pPr>
      <w:r w:rsidRPr="008A7D86">
        <w:rPr>
          <w:b/>
          <w:bCs/>
          <w:sz w:val="32"/>
          <w:szCs w:val="32"/>
          <w:lang w:val="en-IN"/>
        </w:rPr>
        <w:t>2.1 Symmetric Encryption</w:t>
      </w:r>
    </w:p>
    <w:p w14:paraId="3141EA85" w14:textId="77777777" w:rsidR="008A7D86" w:rsidRPr="008A7D86" w:rsidRDefault="008A7D86" w:rsidP="008A7D86">
      <w:pPr>
        <w:rPr>
          <w:sz w:val="32"/>
          <w:szCs w:val="32"/>
          <w:lang w:val="en-IN"/>
        </w:rPr>
      </w:pPr>
      <w:r w:rsidRPr="008A7D86">
        <w:rPr>
          <w:sz w:val="32"/>
          <w:szCs w:val="32"/>
          <w:lang w:val="en-IN"/>
        </w:rPr>
        <w:t>Symmetric encryption uses a single secret key to both encrypt and decrypt data.</w:t>
      </w:r>
    </w:p>
    <w:p w14:paraId="48CEC702" w14:textId="77777777" w:rsidR="008A7D86" w:rsidRPr="008A7D86" w:rsidRDefault="008A7D86" w:rsidP="008A7D86">
      <w:pPr>
        <w:rPr>
          <w:b/>
          <w:bCs/>
          <w:sz w:val="32"/>
          <w:szCs w:val="32"/>
          <w:lang w:val="en-IN"/>
        </w:rPr>
      </w:pPr>
      <w:r w:rsidRPr="008A7D86">
        <w:rPr>
          <w:b/>
          <w:bCs/>
          <w:sz w:val="32"/>
          <w:szCs w:val="32"/>
          <w:lang w:val="en-IN"/>
        </w:rPr>
        <w:t>Features</w:t>
      </w:r>
    </w:p>
    <w:p w14:paraId="3FB577A3" w14:textId="77777777" w:rsidR="008A7D86" w:rsidRPr="008A7D86" w:rsidRDefault="008A7D86" w:rsidP="008A7D86">
      <w:pPr>
        <w:numPr>
          <w:ilvl w:val="0"/>
          <w:numId w:val="10"/>
        </w:numPr>
        <w:rPr>
          <w:sz w:val="32"/>
          <w:szCs w:val="32"/>
          <w:lang w:val="en-IN"/>
        </w:rPr>
      </w:pPr>
      <w:r w:rsidRPr="008A7D86">
        <w:rPr>
          <w:sz w:val="32"/>
          <w:szCs w:val="32"/>
          <w:lang w:val="en-IN"/>
        </w:rPr>
        <w:t>Fast and suitable for large data volumes</w:t>
      </w:r>
    </w:p>
    <w:p w14:paraId="2FBB6EE0" w14:textId="77777777" w:rsidR="008A7D86" w:rsidRPr="008A7D86" w:rsidRDefault="008A7D86" w:rsidP="008A7D86">
      <w:pPr>
        <w:numPr>
          <w:ilvl w:val="0"/>
          <w:numId w:val="10"/>
        </w:numPr>
        <w:rPr>
          <w:sz w:val="32"/>
          <w:szCs w:val="32"/>
          <w:lang w:val="en-IN"/>
        </w:rPr>
      </w:pPr>
      <w:r w:rsidRPr="008A7D86">
        <w:rPr>
          <w:sz w:val="32"/>
          <w:szCs w:val="32"/>
          <w:lang w:val="en-IN"/>
        </w:rPr>
        <w:t>Requires secure key distribution between sender and receiver</w:t>
      </w:r>
    </w:p>
    <w:p w14:paraId="449945DE" w14:textId="77777777" w:rsidR="008A7D86" w:rsidRPr="008A7D86" w:rsidRDefault="008A7D86" w:rsidP="008A7D86">
      <w:pPr>
        <w:rPr>
          <w:b/>
          <w:bCs/>
          <w:sz w:val="32"/>
          <w:szCs w:val="32"/>
          <w:lang w:val="en-IN"/>
        </w:rPr>
      </w:pPr>
      <w:r w:rsidRPr="008A7D86">
        <w:rPr>
          <w:b/>
          <w:bCs/>
          <w:sz w:val="32"/>
          <w:szCs w:val="32"/>
          <w:lang w:val="en-IN"/>
        </w:rPr>
        <w:t>Popular Algorithms</w:t>
      </w:r>
    </w:p>
    <w:p w14:paraId="471A1BDB" w14:textId="77777777" w:rsidR="008A7D86" w:rsidRPr="008A7D86" w:rsidRDefault="008A7D86" w:rsidP="008A7D86">
      <w:pPr>
        <w:numPr>
          <w:ilvl w:val="0"/>
          <w:numId w:val="11"/>
        </w:numPr>
        <w:rPr>
          <w:sz w:val="32"/>
          <w:szCs w:val="32"/>
          <w:lang w:val="en-IN"/>
        </w:rPr>
      </w:pPr>
      <w:r w:rsidRPr="008A7D86">
        <w:rPr>
          <w:b/>
          <w:bCs/>
          <w:sz w:val="32"/>
          <w:szCs w:val="32"/>
          <w:lang w:val="en-IN"/>
        </w:rPr>
        <w:t>AES (Advanced Encryption Standard)</w:t>
      </w:r>
      <w:r w:rsidRPr="008A7D86">
        <w:rPr>
          <w:sz w:val="32"/>
          <w:szCs w:val="32"/>
          <w:lang w:val="en-IN"/>
        </w:rPr>
        <w:t>: Industry-standard; supports 128, 192, and 256-bit keys</w:t>
      </w:r>
    </w:p>
    <w:p w14:paraId="4FAB81F7" w14:textId="77777777" w:rsidR="008A7D86" w:rsidRPr="008A7D86" w:rsidRDefault="008A7D86" w:rsidP="008A7D86">
      <w:pPr>
        <w:numPr>
          <w:ilvl w:val="0"/>
          <w:numId w:val="11"/>
        </w:numPr>
        <w:rPr>
          <w:sz w:val="32"/>
          <w:szCs w:val="32"/>
          <w:lang w:val="en-IN"/>
        </w:rPr>
      </w:pPr>
      <w:r w:rsidRPr="008A7D86">
        <w:rPr>
          <w:b/>
          <w:bCs/>
          <w:sz w:val="32"/>
          <w:szCs w:val="32"/>
          <w:lang w:val="en-IN"/>
        </w:rPr>
        <w:t>ChaCha20</w:t>
      </w:r>
      <w:r w:rsidRPr="008A7D86">
        <w:rPr>
          <w:sz w:val="32"/>
          <w:szCs w:val="32"/>
          <w:lang w:val="en-IN"/>
        </w:rPr>
        <w:t>: Designed for high performance and security on mobile devices</w:t>
      </w:r>
    </w:p>
    <w:p w14:paraId="01A5BFAB" w14:textId="77777777" w:rsidR="008A7D86" w:rsidRPr="008A7D86" w:rsidRDefault="008A7D86" w:rsidP="008A7D86">
      <w:pPr>
        <w:numPr>
          <w:ilvl w:val="0"/>
          <w:numId w:val="11"/>
        </w:numPr>
        <w:rPr>
          <w:sz w:val="32"/>
          <w:szCs w:val="32"/>
          <w:lang w:val="en-IN"/>
        </w:rPr>
      </w:pPr>
      <w:r w:rsidRPr="008A7D86">
        <w:rPr>
          <w:b/>
          <w:bCs/>
          <w:sz w:val="32"/>
          <w:szCs w:val="32"/>
          <w:lang w:val="en-IN"/>
        </w:rPr>
        <w:lastRenderedPageBreak/>
        <w:t>Blowfish/</w:t>
      </w:r>
      <w:proofErr w:type="spellStart"/>
      <w:r w:rsidRPr="008A7D86">
        <w:rPr>
          <w:b/>
          <w:bCs/>
          <w:sz w:val="32"/>
          <w:szCs w:val="32"/>
          <w:lang w:val="en-IN"/>
        </w:rPr>
        <w:t>Twofish</w:t>
      </w:r>
      <w:proofErr w:type="spellEnd"/>
      <w:r w:rsidRPr="008A7D86">
        <w:rPr>
          <w:sz w:val="32"/>
          <w:szCs w:val="32"/>
          <w:lang w:val="en-IN"/>
        </w:rPr>
        <w:t>: Older but still used in some legacy systems</w:t>
      </w:r>
    </w:p>
    <w:p w14:paraId="4EB6BBEB" w14:textId="77777777" w:rsidR="008A7D86" w:rsidRPr="008A7D86" w:rsidRDefault="008A7D86" w:rsidP="008A7D86">
      <w:pPr>
        <w:rPr>
          <w:b/>
          <w:bCs/>
          <w:sz w:val="32"/>
          <w:szCs w:val="32"/>
          <w:lang w:val="en-IN"/>
        </w:rPr>
      </w:pPr>
      <w:r w:rsidRPr="008A7D86">
        <w:rPr>
          <w:b/>
          <w:bCs/>
          <w:sz w:val="32"/>
          <w:szCs w:val="32"/>
          <w:lang w:val="en-IN"/>
        </w:rPr>
        <w:t>Advantages</w:t>
      </w:r>
    </w:p>
    <w:p w14:paraId="5353F412" w14:textId="77777777" w:rsidR="008A7D86" w:rsidRPr="008A7D86" w:rsidRDefault="008A7D86" w:rsidP="008A7D86">
      <w:pPr>
        <w:numPr>
          <w:ilvl w:val="0"/>
          <w:numId w:val="12"/>
        </w:numPr>
        <w:rPr>
          <w:sz w:val="32"/>
          <w:szCs w:val="32"/>
          <w:lang w:val="en-IN"/>
        </w:rPr>
      </w:pPr>
      <w:r w:rsidRPr="008A7D86">
        <w:rPr>
          <w:sz w:val="32"/>
          <w:szCs w:val="32"/>
          <w:lang w:val="en-IN"/>
        </w:rPr>
        <w:t>Efficient in terms of computation and performance</w:t>
      </w:r>
    </w:p>
    <w:p w14:paraId="56C749B4" w14:textId="77777777" w:rsidR="008A7D86" w:rsidRPr="008A7D86" w:rsidRDefault="008A7D86" w:rsidP="008A7D86">
      <w:pPr>
        <w:numPr>
          <w:ilvl w:val="0"/>
          <w:numId w:val="12"/>
        </w:numPr>
        <w:rPr>
          <w:sz w:val="32"/>
          <w:szCs w:val="32"/>
          <w:lang w:val="en-IN"/>
        </w:rPr>
      </w:pPr>
      <w:r w:rsidRPr="008A7D86">
        <w:rPr>
          <w:sz w:val="32"/>
          <w:szCs w:val="32"/>
          <w:lang w:val="en-IN"/>
        </w:rPr>
        <w:t>Simple and widely supported</w:t>
      </w:r>
    </w:p>
    <w:p w14:paraId="36635F33" w14:textId="77777777" w:rsidR="008A7D86" w:rsidRPr="008A7D86" w:rsidRDefault="008A7D86" w:rsidP="008A7D86">
      <w:pPr>
        <w:rPr>
          <w:b/>
          <w:bCs/>
          <w:sz w:val="32"/>
          <w:szCs w:val="32"/>
          <w:lang w:val="en-IN"/>
        </w:rPr>
      </w:pPr>
      <w:r w:rsidRPr="008A7D86">
        <w:rPr>
          <w:b/>
          <w:bCs/>
          <w:sz w:val="32"/>
          <w:szCs w:val="32"/>
          <w:lang w:val="en-IN"/>
        </w:rPr>
        <w:t>Disadvantages</w:t>
      </w:r>
    </w:p>
    <w:p w14:paraId="1D47F515" w14:textId="77777777" w:rsidR="008A7D86" w:rsidRPr="008A7D86" w:rsidRDefault="008A7D86" w:rsidP="008A7D86">
      <w:pPr>
        <w:numPr>
          <w:ilvl w:val="0"/>
          <w:numId w:val="13"/>
        </w:numPr>
        <w:rPr>
          <w:sz w:val="32"/>
          <w:szCs w:val="32"/>
          <w:lang w:val="en-IN"/>
        </w:rPr>
      </w:pPr>
      <w:r w:rsidRPr="008A7D86">
        <w:rPr>
          <w:sz w:val="32"/>
          <w:szCs w:val="32"/>
          <w:lang w:val="en-IN"/>
        </w:rPr>
        <w:t>Key must be securely exchanged before communication</w:t>
      </w:r>
    </w:p>
    <w:p w14:paraId="6C91DA07" w14:textId="77777777" w:rsidR="008A7D86" w:rsidRPr="008A7D86" w:rsidRDefault="008A7D86" w:rsidP="008A7D86">
      <w:pPr>
        <w:numPr>
          <w:ilvl w:val="0"/>
          <w:numId w:val="13"/>
        </w:numPr>
        <w:rPr>
          <w:sz w:val="32"/>
          <w:szCs w:val="32"/>
          <w:lang w:val="en-IN"/>
        </w:rPr>
      </w:pPr>
      <w:r w:rsidRPr="008A7D86">
        <w:rPr>
          <w:sz w:val="32"/>
          <w:szCs w:val="32"/>
          <w:lang w:val="en-IN"/>
        </w:rPr>
        <w:t>Not scalable for multi-user environments</w:t>
      </w:r>
    </w:p>
    <w:p w14:paraId="32662F9C" w14:textId="77777777" w:rsidR="008A7D86" w:rsidRPr="008A7D86" w:rsidRDefault="008A7D86" w:rsidP="008A7D86">
      <w:pPr>
        <w:rPr>
          <w:sz w:val="32"/>
          <w:szCs w:val="32"/>
          <w:lang w:val="en-IN"/>
        </w:rPr>
      </w:pPr>
      <w:r w:rsidRPr="008A7D86">
        <w:rPr>
          <w:sz w:val="32"/>
          <w:szCs w:val="32"/>
          <w:lang w:val="en-IN"/>
        </w:rPr>
        <w:pict w14:anchorId="2127AFD5">
          <v:rect id="_x0000_i1092" style="width:0;height:1.5pt" o:hralign="center" o:hrstd="t" o:hr="t" fillcolor="#a0a0a0" stroked="f"/>
        </w:pict>
      </w:r>
    </w:p>
    <w:p w14:paraId="153D5143" w14:textId="77777777" w:rsidR="008A7D86" w:rsidRPr="008A7D86" w:rsidRDefault="008A7D86" w:rsidP="008A7D86">
      <w:pPr>
        <w:rPr>
          <w:b/>
          <w:bCs/>
          <w:sz w:val="32"/>
          <w:szCs w:val="32"/>
          <w:lang w:val="en-IN"/>
        </w:rPr>
      </w:pPr>
      <w:r w:rsidRPr="008A7D86">
        <w:rPr>
          <w:b/>
          <w:bCs/>
          <w:sz w:val="32"/>
          <w:szCs w:val="32"/>
          <w:lang w:val="en-IN"/>
        </w:rPr>
        <w:t>2.2 Asymmetric Encryption</w:t>
      </w:r>
    </w:p>
    <w:p w14:paraId="6C6325CB" w14:textId="77777777" w:rsidR="008A7D86" w:rsidRPr="008A7D86" w:rsidRDefault="008A7D86" w:rsidP="008A7D86">
      <w:pPr>
        <w:rPr>
          <w:sz w:val="32"/>
          <w:szCs w:val="32"/>
          <w:lang w:val="en-IN"/>
        </w:rPr>
      </w:pPr>
      <w:r w:rsidRPr="008A7D86">
        <w:rPr>
          <w:sz w:val="32"/>
          <w:szCs w:val="32"/>
          <w:lang w:val="en-IN"/>
        </w:rPr>
        <w:t>Asymmetric encryption uses a pair of keys:</w:t>
      </w:r>
    </w:p>
    <w:p w14:paraId="32ADCE43" w14:textId="77777777" w:rsidR="008A7D86" w:rsidRPr="008A7D86" w:rsidRDefault="008A7D86" w:rsidP="008A7D86">
      <w:pPr>
        <w:numPr>
          <w:ilvl w:val="0"/>
          <w:numId w:val="14"/>
        </w:numPr>
        <w:rPr>
          <w:sz w:val="32"/>
          <w:szCs w:val="32"/>
          <w:lang w:val="en-IN"/>
        </w:rPr>
      </w:pPr>
      <w:r w:rsidRPr="008A7D86">
        <w:rPr>
          <w:b/>
          <w:bCs/>
          <w:sz w:val="32"/>
          <w:szCs w:val="32"/>
          <w:lang w:val="en-IN"/>
        </w:rPr>
        <w:t>Public key</w:t>
      </w:r>
      <w:r w:rsidRPr="008A7D86">
        <w:rPr>
          <w:sz w:val="32"/>
          <w:szCs w:val="32"/>
          <w:lang w:val="en-IN"/>
        </w:rPr>
        <w:t xml:space="preserve"> (shared openly) to encrypt data</w:t>
      </w:r>
    </w:p>
    <w:p w14:paraId="50CEC15F" w14:textId="77777777" w:rsidR="008A7D86" w:rsidRPr="008A7D86" w:rsidRDefault="008A7D86" w:rsidP="008A7D86">
      <w:pPr>
        <w:numPr>
          <w:ilvl w:val="0"/>
          <w:numId w:val="14"/>
        </w:numPr>
        <w:rPr>
          <w:sz w:val="32"/>
          <w:szCs w:val="32"/>
          <w:lang w:val="en-IN"/>
        </w:rPr>
      </w:pPr>
      <w:r w:rsidRPr="008A7D86">
        <w:rPr>
          <w:b/>
          <w:bCs/>
          <w:sz w:val="32"/>
          <w:szCs w:val="32"/>
          <w:lang w:val="en-IN"/>
        </w:rPr>
        <w:t>Private key</w:t>
      </w:r>
      <w:r w:rsidRPr="008A7D86">
        <w:rPr>
          <w:sz w:val="32"/>
          <w:szCs w:val="32"/>
          <w:lang w:val="en-IN"/>
        </w:rPr>
        <w:t xml:space="preserve"> (kept secret) to decrypt data</w:t>
      </w:r>
    </w:p>
    <w:p w14:paraId="26DD3BF8" w14:textId="77777777" w:rsidR="008A7D86" w:rsidRPr="008A7D86" w:rsidRDefault="008A7D86" w:rsidP="008A7D86">
      <w:pPr>
        <w:rPr>
          <w:b/>
          <w:bCs/>
          <w:sz w:val="32"/>
          <w:szCs w:val="32"/>
          <w:lang w:val="en-IN"/>
        </w:rPr>
      </w:pPr>
      <w:r w:rsidRPr="008A7D86">
        <w:rPr>
          <w:b/>
          <w:bCs/>
          <w:sz w:val="32"/>
          <w:szCs w:val="32"/>
          <w:lang w:val="en-IN"/>
        </w:rPr>
        <w:t>Popular Algorithms</w:t>
      </w:r>
    </w:p>
    <w:p w14:paraId="1052667F" w14:textId="77777777" w:rsidR="008A7D86" w:rsidRPr="008A7D86" w:rsidRDefault="008A7D86" w:rsidP="008A7D86">
      <w:pPr>
        <w:numPr>
          <w:ilvl w:val="0"/>
          <w:numId w:val="15"/>
        </w:numPr>
        <w:rPr>
          <w:sz w:val="32"/>
          <w:szCs w:val="32"/>
          <w:lang w:val="en-IN"/>
        </w:rPr>
      </w:pPr>
      <w:r w:rsidRPr="008A7D86">
        <w:rPr>
          <w:b/>
          <w:bCs/>
          <w:sz w:val="32"/>
          <w:szCs w:val="32"/>
          <w:lang w:val="en-IN"/>
        </w:rPr>
        <w:t>RSA</w:t>
      </w:r>
      <w:r w:rsidRPr="008A7D86">
        <w:rPr>
          <w:sz w:val="32"/>
          <w:szCs w:val="32"/>
          <w:lang w:val="en-IN"/>
        </w:rPr>
        <w:t>: The most widely used; based on the difficulty of factoring large integers</w:t>
      </w:r>
    </w:p>
    <w:p w14:paraId="4432E1F7" w14:textId="77777777" w:rsidR="008A7D86" w:rsidRPr="008A7D86" w:rsidRDefault="008A7D86" w:rsidP="008A7D86">
      <w:pPr>
        <w:numPr>
          <w:ilvl w:val="0"/>
          <w:numId w:val="15"/>
        </w:numPr>
        <w:rPr>
          <w:sz w:val="32"/>
          <w:szCs w:val="32"/>
          <w:lang w:val="en-IN"/>
        </w:rPr>
      </w:pPr>
      <w:r w:rsidRPr="008A7D86">
        <w:rPr>
          <w:b/>
          <w:bCs/>
          <w:sz w:val="32"/>
          <w:szCs w:val="32"/>
          <w:lang w:val="en-IN"/>
        </w:rPr>
        <w:t>Elliptic Curve Cryptography (ECC)</w:t>
      </w:r>
      <w:r w:rsidRPr="008A7D86">
        <w:rPr>
          <w:sz w:val="32"/>
          <w:szCs w:val="32"/>
          <w:lang w:val="en-IN"/>
        </w:rPr>
        <w:t>: Offers strong security with shorter key lengths and lower processing power</w:t>
      </w:r>
    </w:p>
    <w:p w14:paraId="6F1393AC" w14:textId="77777777" w:rsidR="008A7D86" w:rsidRPr="008A7D86" w:rsidRDefault="008A7D86" w:rsidP="008A7D86">
      <w:pPr>
        <w:rPr>
          <w:b/>
          <w:bCs/>
          <w:sz w:val="32"/>
          <w:szCs w:val="32"/>
          <w:lang w:val="en-IN"/>
        </w:rPr>
      </w:pPr>
      <w:r w:rsidRPr="008A7D86">
        <w:rPr>
          <w:b/>
          <w:bCs/>
          <w:sz w:val="32"/>
          <w:szCs w:val="32"/>
          <w:lang w:val="en-IN"/>
        </w:rPr>
        <w:t>Use Cases</w:t>
      </w:r>
    </w:p>
    <w:p w14:paraId="5D15309C" w14:textId="77777777" w:rsidR="008A7D86" w:rsidRPr="008A7D86" w:rsidRDefault="008A7D86" w:rsidP="008A7D86">
      <w:pPr>
        <w:numPr>
          <w:ilvl w:val="0"/>
          <w:numId w:val="16"/>
        </w:numPr>
        <w:rPr>
          <w:sz w:val="32"/>
          <w:szCs w:val="32"/>
          <w:lang w:val="en-IN"/>
        </w:rPr>
      </w:pPr>
      <w:r w:rsidRPr="008A7D86">
        <w:rPr>
          <w:sz w:val="32"/>
          <w:szCs w:val="32"/>
          <w:lang w:val="en-IN"/>
        </w:rPr>
        <w:t>Digital certificates and SSL/TLS for secure web communication</w:t>
      </w:r>
    </w:p>
    <w:p w14:paraId="10F6A5B8" w14:textId="77777777" w:rsidR="008A7D86" w:rsidRPr="008A7D86" w:rsidRDefault="008A7D86" w:rsidP="008A7D86">
      <w:pPr>
        <w:numPr>
          <w:ilvl w:val="0"/>
          <w:numId w:val="16"/>
        </w:numPr>
        <w:rPr>
          <w:sz w:val="32"/>
          <w:szCs w:val="32"/>
          <w:lang w:val="en-IN"/>
        </w:rPr>
      </w:pPr>
      <w:r w:rsidRPr="008A7D86">
        <w:rPr>
          <w:sz w:val="32"/>
          <w:szCs w:val="32"/>
          <w:lang w:val="en-IN"/>
        </w:rPr>
        <w:lastRenderedPageBreak/>
        <w:t>Secure messaging (e.g., PGP/GPG)</w:t>
      </w:r>
    </w:p>
    <w:p w14:paraId="61403D89" w14:textId="77777777" w:rsidR="008A7D86" w:rsidRPr="008A7D86" w:rsidRDefault="008A7D86" w:rsidP="008A7D86">
      <w:pPr>
        <w:numPr>
          <w:ilvl w:val="0"/>
          <w:numId w:val="16"/>
        </w:numPr>
        <w:rPr>
          <w:sz w:val="32"/>
          <w:szCs w:val="32"/>
          <w:lang w:val="en-IN"/>
        </w:rPr>
      </w:pPr>
      <w:r w:rsidRPr="008A7D86">
        <w:rPr>
          <w:sz w:val="32"/>
          <w:szCs w:val="32"/>
          <w:lang w:val="en-IN"/>
        </w:rPr>
        <w:t>Blockchain digital signatures</w:t>
      </w:r>
    </w:p>
    <w:p w14:paraId="7885ABB9" w14:textId="77777777" w:rsidR="008A7D86" w:rsidRPr="008A7D86" w:rsidRDefault="008A7D86" w:rsidP="008A7D86">
      <w:pPr>
        <w:rPr>
          <w:b/>
          <w:bCs/>
          <w:sz w:val="32"/>
          <w:szCs w:val="32"/>
          <w:lang w:val="en-IN"/>
        </w:rPr>
      </w:pPr>
      <w:r w:rsidRPr="008A7D86">
        <w:rPr>
          <w:b/>
          <w:bCs/>
          <w:sz w:val="32"/>
          <w:szCs w:val="32"/>
          <w:lang w:val="en-IN"/>
        </w:rPr>
        <w:t>Advantages</w:t>
      </w:r>
    </w:p>
    <w:p w14:paraId="3B19DB2F" w14:textId="77777777" w:rsidR="008A7D86" w:rsidRPr="008A7D86" w:rsidRDefault="008A7D86" w:rsidP="008A7D86">
      <w:pPr>
        <w:numPr>
          <w:ilvl w:val="0"/>
          <w:numId w:val="17"/>
        </w:numPr>
        <w:rPr>
          <w:sz w:val="32"/>
          <w:szCs w:val="32"/>
          <w:lang w:val="en-IN"/>
        </w:rPr>
      </w:pPr>
      <w:r w:rsidRPr="008A7D86">
        <w:rPr>
          <w:sz w:val="32"/>
          <w:szCs w:val="32"/>
          <w:lang w:val="en-IN"/>
        </w:rPr>
        <w:t>Secure key exchange</w:t>
      </w:r>
    </w:p>
    <w:p w14:paraId="69FA6107" w14:textId="77777777" w:rsidR="008A7D86" w:rsidRPr="008A7D86" w:rsidRDefault="008A7D86" w:rsidP="008A7D86">
      <w:pPr>
        <w:numPr>
          <w:ilvl w:val="0"/>
          <w:numId w:val="17"/>
        </w:numPr>
        <w:rPr>
          <w:sz w:val="32"/>
          <w:szCs w:val="32"/>
          <w:lang w:val="en-IN"/>
        </w:rPr>
      </w:pPr>
      <w:r w:rsidRPr="008A7D86">
        <w:rPr>
          <w:sz w:val="32"/>
          <w:szCs w:val="32"/>
          <w:lang w:val="en-IN"/>
        </w:rPr>
        <w:t>Better for authentication and digital signatures</w:t>
      </w:r>
    </w:p>
    <w:p w14:paraId="45694A45" w14:textId="77777777" w:rsidR="008A7D86" w:rsidRPr="008A7D86" w:rsidRDefault="008A7D86" w:rsidP="008A7D86">
      <w:pPr>
        <w:rPr>
          <w:b/>
          <w:bCs/>
          <w:sz w:val="32"/>
          <w:szCs w:val="32"/>
          <w:lang w:val="en-IN"/>
        </w:rPr>
      </w:pPr>
      <w:r w:rsidRPr="008A7D86">
        <w:rPr>
          <w:b/>
          <w:bCs/>
          <w:sz w:val="32"/>
          <w:szCs w:val="32"/>
          <w:lang w:val="en-IN"/>
        </w:rPr>
        <w:t>Disadvantages</w:t>
      </w:r>
    </w:p>
    <w:p w14:paraId="73531527" w14:textId="77777777" w:rsidR="008A7D86" w:rsidRPr="008A7D86" w:rsidRDefault="008A7D86" w:rsidP="008A7D86">
      <w:pPr>
        <w:numPr>
          <w:ilvl w:val="0"/>
          <w:numId w:val="18"/>
        </w:numPr>
        <w:rPr>
          <w:sz w:val="32"/>
          <w:szCs w:val="32"/>
          <w:lang w:val="en-IN"/>
        </w:rPr>
      </w:pPr>
      <w:r w:rsidRPr="008A7D86">
        <w:rPr>
          <w:sz w:val="32"/>
          <w:szCs w:val="32"/>
          <w:lang w:val="en-IN"/>
        </w:rPr>
        <w:t>Slower than symmetric encryption</w:t>
      </w:r>
    </w:p>
    <w:p w14:paraId="555F5C13" w14:textId="77777777" w:rsidR="008A7D86" w:rsidRPr="008A7D86" w:rsidRDefault="008A7D86" w:rsidP="008A7D86">
      <w:pPr>
        <w:numPr>
          <w:ilvl w:val="0"/>
          <w:numId w:val="18"/>
        </w:numPr>
        <w:rPr>
          <w:sz w:val="32"/>
          <w:szCs w:val="32"/>
          <w:lang w:val="en-IN"/>
        </w:rPr>
      </w:pPr>
      <w:r w:rsidRPr="008A7D86">
        <w:rPr>
          <w:sz w:val="32"/>
          <w:szCs w:val="32"/>
          <w:lang w:val="en-IN"/>
        </w:rPr>
        <w:t>Requires larger keys to achieve the same level of security</w:t>
      </w:r>
    </w:p>
    <w:p w14:paraId="465C15C0" w14:textId="77777777" w:rsidR="008A7D86" w:rsidRPr="008A7D86" w:rsidRDefault="008A7D86" w:rsidP="008A7D86">
      <w:pPr>
        <w:rPr>
          <w:sz w:val="32"/>
          <w:szCs w:val="32"/>
          <w:lang w:val="en-IN"/>
        </w:rPr>
      </w:pPr>
      <w:r w:rsidRPr="008A7D86">
        <w:rPr>
          <w:sz w:val="32"/>
          <w:szCs w:val="32"/>
          <w:lang w:val="en-IN"/>
        </w:rPr>
        <w:pict w14:anchorId="0A91371A">
          <v:rect id="_x0000_i1093" style="width:0;height:1.5pt" o:hralign="center" o:hrstd="t" o:hr="t" fillcolor="#a0a0a0" stroked="f"/>
        </w:pict>
      </w:r>
    </w:p>
    <w:p w14:paraId="55BB4037" w14:textId="77777777" w:rsidR="008A7D86" w:rsidRPr="008A7D86" w:rsidRDefault="008A7D86" w:rsidP="008A7D86">
      <w:pPr>
        <w:rPr>
          <w:b/>
          <w:bCs/>
          <w:sz w:val="32"/>
          <w:szCs w:val="32"/>
          <w:lang w:val="en-IN"/>
        </w:rPr>
      </w:pPr>
      <w:r w:rsidRPr="008A7D86">
        <w:rPr>
          <w:b/>
          <w:bCs/>
          <w:sz w:val="32"/>
          <w:szCs w:val="32"/>
          <w:lang w:val="en-IN"/>
        </w:rPr>
        <w:t>2.3 Hybrid Encryption</w:t>
      </w:r>
    </w:p>
    <w:p w14:paraId="0B9B532D" w14:textId="77777777" w:rsidR="008A7D86" w:rsidRPr="008A7D86" w:rsidRDefault="008A7D86" w:rsidP="008A7D86">
      <w:pPr>
        <w:rPr>
          <w:sz w:val="32"/>
          <w:szCs w:val="32"/>
          <w:lang w:val="en-IN"/>
        </w:rPr>
      </w:pPr>
      <w:r w:rsidRPr="008A7D86">
        <w:rPr>
          <w:sz w:val="32"/>
          <w:szCs w:val="32"/>
          <w:lang w:val="en-IN"/>
        </w:rPr>
        <w:t>Hybrid encryption combines symmetric and asymmetric techniques to leverage the advantages of both.</w:t>
      </w:r>
    </w:p>
    <w:p w14:paraId="60D2ACFA" w14:textId="77777777" w:rsidR="008A7D86" w:rsidRPr="008A7D86" w:rsidRDefault="008A7D86" w:rsidP="008A7D86">
      <w:pPr>
        <w:rPr>
          <w:b/>
          <w:bCs/>
          <w:sz w:val="32"/>
          <w:szCs w:val="32"/>
          <w:lang w:val="en-IN"/>
        </w:rPr>
      </w:pPr>
      <w:r w:rsidRPr="008A7D86">
        <w:rPr>
          <w:b/>
          <w:bCs/>
          <w:sz w:val="32"/>
          <w:szCs w:val="32"/>
          <w:lang w:val="en-IN"/>
        </w:rPr>
        <w:t>How it Works</w:t>
      </w:r>
    </w:p>
    <w:p w14:paraId="0D42E58A" w14:textId="77777777" w:rsidR="008A7D86" w:rsidRPr="008A7D86" w:rsidRDefault="008A7D86" w:rsidP="008A7D86">
      <w:pPr>
        <w:numPr>
          <w:ilvl w:val="0"/>
          <w:numId w:val="19"/>
        </w:numPr>
        <w:rPr>
          <w:sz w:val="32"/>
          <w:szCs w:val="32"/>
          <w:lang w:val="en-IN"/>
        </w:rPr>
      </w:pPr>
      <w:r w:rsidRPr="008A7D86">
        <w:rPr>
          <w:sz w:val="32"/>
          <w:szCs w:val="32"/>
          <w:lang w:val="en-IN"/>
        </w:rPr>
        <w:t>Generate a random symmetric key for encrypting the actual data.</w:t>
      </w:r>
    </w:p>
    <w:p w14:paraId="5A6C9621" w14:textId="77777777" w:rsidR="008A7D86" w:rsidRPr="008A7D86" w:rsidRDefault="008A7D86" w:rsidP="008A7D86">
      <w:pPr>
        <w:numPr>
          <w:ilvl w:val="0"/>
          <w:numId w:val="19"/>
        </w:numPr>
        <w:rPr>
          <w:sz w:val="32"/>
          <w:szCs w:val="32"/>
          <w:lang w:val="en-IN"/>
        </w:rPr>
      </w:pPr>
      <w:r w:rsidRPr="008A7D86">
        <w:rPr>
          <w:sz w:val="32"/>
          <w:szCs w:val="32"/>
          <w:lang w:val="en-IN"/>
        </w:rPr>
        <w:t>Encrypt the symmetric key using the recipient’s public key.</w:t>
      </w:r>
    </w:p>
    <w:p w14:paraId="12C85645" w14:textId="77777777" w:rsidR="008A7D86" w:rsidRPr="008A7D86" w:rsidRDefault="008A7D86" w:rsidP="008A7D86">
      <w:pPr>
        <w:numPr>
          <w:ilvl w:val="0"/>
          <w:numId w:val="19"/>
        </w:numPr>
        <w:rPr>
          <w:sz w:val="32"/>
          <w:szCs w:val="32"/>
          <w:lang w:val="en-IN"/>
        </w:rPr>
      </w:pPr>
      <w:r w:rsidRPr="008A7D86">
        <w:rPr>
          <w:sz w:val="32"/>
          <w:szCs w:val="32"/>
          <w:lang w:val="en-IN"/>
        </w:rPr>
        <w:t>Send both the encrypted symmetric key and encrypted data.</w:t>
      </w:r>
    </w:p>
    <w:p w14:paraId="2AA24639" w14:textId="77777777" w:rsidR="008A7D86" w:rsidRPr="008A7D86" w:rsidRDefault="008A7D86" w:rsidP="008A7D86">
      <w:pPr>
        <w:numPr>
          <w:ilvl w:val="0"/>
          <w:numId w:val="19"/>
        </w:numPr>
        <w:rPr>
          <w:sz w:val="32"/>
          <w:szCs w:val="32"/>
          <w:lang w:val="en-IN"/>
        </w:rPr>
      </w:pPr>
      <w:r w:rsidRPr="008A7D86">
        <w:rPr>
          <w:sz w:val="32"/>
          <w:szCs w:val="32"/>
          <w:lang w:val="en-IN"/>
        </w:rPr>
        <w:t>Recipient decrypts the symmetric key using their private key and then decrypts the data.</w:t>
      </w:r>
    </w:p>
    <w:p w14:paraId="2E6CB22E" w14:textId="77777777" w:rsidR="008A7D86" w:rsidRPr="008A7D86" w:rsidRDefault="008A7D86" w:rsidP="008A7D86">
      <w:pPr>
        <w:rPr>
          <w:b/>
          <w:bCs/>
          <w:sz w:val="32"/>
          <w:szCs w:val="32"/>
          <w:lang w:val="en-IN"/>
        </w:rPr>
      </w:pPr>
      <w:r w:rsidRPr="008A7D86">
        <w:rPr>
          <w:b/>
          <w:bCs/>
          <w:sz w:val="32"/>
          <w:szCs w:val="32"/>
          <w:lang w:val="en-IN"/>
        </w:rPr>
        <w:t>Example</w:t>
      </w:r>
    </w:p>
    <w:p w14:paraId="1AFC4E67" w14:textId="77777777" w:rsidR="008A7D86" w:rsidRPr="008A7D86" w:rsidRDefault="008A7D86" w:rsidP="008A7D86">
      <w:pPr>
        <w:numPr>
          <w:ilvl w:val="0"/>
          <w:numId w:val="20"/>
        </w:numPr>
        <w:rPr>
          <w:sz w:val="32"/>
          <w:szCs w:val="32"/>
          <w:lang w:val="en-IN"/>
        </w:rPr>
      </w:pPr>
      <w:r w:rsidRPr="008A7D86">
        <w:rPr>
          <w:b/>
          <w:bCs/>
          <w:sz w:val="32"/>
          <w:szCs w:val="32"/>
          <w:lang w:val="en-IN"/>
        </w:rPr>
        <w:lastRenderedPageBreak/>
        <w:t>TLS/SSL</w:t>
      </w:r>
      <w:r w:rsidRPr="008A7D86">
        <w:rPr>
          <w:sz w:val="32"/>
          <w:szCs w:val="32"/>
          <w:lang w:val="en-IN"/>
        </w:rPr>
        <w:t xml:space="preserve"> protocol used in HTTPS uses hybrid encryption.</w:t>
      </w:r>
    </w:p>
    <w:p w14:paraId="5C588807" w14:textId="77777777" w:rsidR="008A7D86" w:rsidRPr="008A7D86" w:rsidRDefault="008A7D86" w:rsidP="008A7D86">
      <w:pPr>
        <w:numPr>
          <w:ilvl w:val="0"/>
          <w:numId w:val="20"/>
        </w:numPr>
        <w:rPr>
          <w:sz w:val="32"/>
          <w:szCs w:val="32"/>
          <w:lang w:val="en-IN"/>
        </w:rPr>
      </w:pPr>
      <w:r w:rsidRPr="008A7D86">
        <w:rPr>
          <w:sz w:val="32"/>
          <w:szCs w:val="32"/>
          <w:lang w:val="en-IN"/>
        </w:rPr>
        <w:t>Used in secure email applications (e.g., S/MIME)</w:t>
      </w:r>
    </w:p>
    <w:p w14:paraId="4B6760BD" w14:textId="77777777" w:rsidR="008A7D86" w:rsidRPr="008A7D86" w:rsidRDefault="008A7D86" w:rsidP="008A7D86">
      <w:pPr>
        <w:rPr>
          <w:sz w:val="32"/>
          <w:szCs w:val="32"/>
          <w:lang w:val="en-IN"/>
        </w:rPr>
      </w:pPr>
      <w:r w:rsidRPr="008A7D86">
        <w:rPr>
          <w:sz w:val="32"/>
          <w:szCs w:val="32"/>
          <w:lang w:val="en-IN"/>
        </w:rPr>
        <w:pict w14:anchorId="7FFBA72D">
          <v:rect id="_x0000_i1094" style="width:0;height:1.5pt" o:hralign="center" o:hrstd="t" o:hr="t" fillcolor="#a0a0a0" stroked="f"/>
        </w:pict>
      </w:r>
    </w:p>
    <w:p w14:paraId="57F71796" w14:textId="77777777" w:rsidR="008A7D86" w:rsidRPr="008A7D86" w:rsidRDefault="008A7D86" w:rsidP="008A7D86">
      <w:pPr>
        <w:rPr>
          <w:b/>
          <w:bCs/>
          <w:sz w:val="32"/>
          <w:szCs w:val="32"/>
          <w:lang w:val="en-IN"/>
        </w:rPr>
      </w:pPr>
      <w:r w:rsidRPr="008A7D86">
        <w:rPr>
          <w:b/>
          <w:bCs/>
          <w:sz w:val="32"/>
          <w:szCs w:val="32"/>
          <w:lang w:val="en-IN"/>
        </w:rPr>
        <w:t>3. Key Handling</w:t>
      </w:r>
    </w:p>
    <w:p w14:paraId="3D50C908" w14:textId="77777777" w:rsidR="008A7D86" w:rsidRPr="008A7D86" w:rsidRDefault="008A7D86" w:rsidP="008A7D86">
      <w:pPr>
        <w:rPr>
          <w:sz w:val="32"/>
          <w:szCs w:val="32"/>
          <w:lang w:val="en-IN"/>
        </w:rPr>
      </w:pPr>
      <w:r w:rsidRPr="008A7D86">
        <w:rPr>
          <w:sz w:val="32"/>
          <w:szCs w:val="32"/>
          <w:lang w:val="en-IN"/>
        </w:rPr>
        <w:t>Even the strongest encryption is vulnerable if the keys are poorly handled. Key management involves generation, storage, usage, distribution, rotation, and destruction of cryptographic keys.</w:t>
      </w:r>
    </w:p>
    <w:p w14:paraId="5F3D1531" w14:textId="77777777" w:rsidR="008A7D86" w:rsidRPr="008A7D86" w:rsidRDefault="008A7D86" w:rsidP="008A7D86">
      <w:pPr>
        <w:rPr>
          <w:sz w:val="32"/>
          <w:szCs w:val="32"/>
          <w:lang w:val="en-IN"/>
        </w:rPr>
      </w:pPr>
      <w:r w:rsidRPr="008A7D86">
        <w:rPr>
          <w:sz w:val="32"/>
          <w:szCs w:val="32"/>
          <w:lang w:val="en-IN"/>
        </w:rPr>
        <w:pict w14:anchorId="7449552B">
          <v:rect id="_x0000_i1095" style="width:0;height:1.5pt" o:hralign="center" o:hrstd="t" o:hr="t" fillcolor="#a0a0a0" stroked="f"/>
        </w:pict>
      </w:r>
    </w:p>
    <w:p w14:paraId="4562D81C" w14:textId="77777777" w:rsidR="008A7D86" w:rsidRPr="008A7D86" w:rsidRDefault="008A7D86" w:rsidP="008A7D86">
      <w:pPr>
        <w:rPr>
          <w:b/>
          <w:bCs/>
          <w:sz w:val="32"/>
          <w:szCs w:val="32"/>
          <w:lang w:val="en-IN"/>
        </w:rPr>
      </w:pPr>
      <w:r w:rsidRPr="008A7D86">
        <w:rPr>
          <w:b/>
          <w:bCs/>
          <w:sz w:val="32"/>
          <w:szCs w:val="32"/>
          <w:lang w:val="en-IN"/>
        </w:rPr>
        <w:t>3.1 Key Generation</w:t>
      </w:r>
    </w:p>
    <w:p w14:paraId="7C0985CE" w14:textId="77777777" w:rsidR="008A7D86" w:rsidRPr="008A7D86" w:rsidRDefault="008A7D86" w:rsidP="008A7D86">
      <w:pPr>
        <w:rPr>
          <w:sz w:val="32"/>
          <w:szCs w:val="32"/>
          <w:lang w:val="en-IN"/>
        </w:rPr>
      </w:pPr>
      <w:r w:rsidRPr="008A7D86">
        <w:rPr>
          <w:sz w:val="32"/>
          <w:szCs w:val="32"/>
          <w:lang w:val="en-IN"/>
        </w:rPr>
        <w:t>Secure key generation ensures strong entropy (randomness) and unpredictability.</w:t>
      </w:r>
    </w:p>
    <w:p w14:paraId="145F35A9" w14:textId="77777777" w:rsidR="008A7D86" w:rsidRPr="008A7D86" w:rsidRDefault="008A7D86" w:rsidP="008A7D86">
      <w:pPr>
        <w:rPr>
          <w:b/>
          <w:bCs/>
          <w:sz w:val="32"/>
          <w:szCs w:val="32"/>
          <w:lang w:val="en-IN"/>
        </w:rPr>
      </w:pPr>
      <w:r w:rsidRPr="008A7D86">
        <w:rPr>
          <w:b/>
          <w:bCs/>
          <w:sz w:val="32"/>
          <w:szCs w:val="32"/>
          <w:lang w:val="en-IN"/>
        </w:rPr>
        <w:t>Best Practices</w:t>
      </w:r>
    </w:p>
    <w:p w14:paraId="239A57C2" w14:textId="77777777" w:rsidR="008A7D86" w:rsidRPr="008A7D86" w:rsidRDefault="008A7D86" w:rsidP="008A7D86">
      <w:pPr>
        <w:numPr>
          <w:ilvl w:val="0"/>
          <w:numId w:val="21"/>
        </w:numPr>
        <w:rPr>
          <w:sz w:val="32"/>
          <w:szCs w:val="32"/>
          <w:lang w:val="en-IN"/>
        </w:rPr>
      </w:pPr>
      <w:r w:rsidRPr="008A7D86">
        <w:rPr>
          <w:sz w:val="32"/>
          <w:szCs w:val="32"/>
          <w:lang w:val="en-IN"/>
        </w:rPr>
        <w:t xml:space="preserve">Use cryptographic libraries like </w:t>
      </w:r>
      <w:r w:rsidRPr="008A7D86">
        <w:rPr>
          <w:b/>
          <w:bCs/>
          <w:sz w:val="32"/>
          <w:szCs w:val="32"/>
          <w:lang w:val="en-IN"/>
        </w:rPr>
        <w:t>OpenSSL</w:t>
      </w:r>
      <w:r w:rsidRPr="008A7D86">
        <w:rPr>
          <w:sz w:val="32"/>
          <w:szCs w:val="32"/>
          <w:lang w:val="en-IN"/>
        </w:rPr>
        <w:t xml:space="preserve">, </w:t>
      </w:r>
      <w:proofErr w:type="spellStart"/>
      <w:r w:rsidRPr="008A7D86">
        <w:rPr>
          <w:b/>
          <w:bCs/>
          <w:sz w:val="32"/>
          <w:szCs w:val="32"/>
          <w:lang w:val="en-IN"/>
        </w:rPr>
        <w:t>libsodium</w:t>
      </w:r>
      <w:proofErr w:type="spellEnd"/>
      <w:r w:rsidRPr="008A7D86">
        <w:rPr>
          <w:sz w:val="32"/>
          <w:szCs w:val="32"/>
          <w:lang w:val="en-IN"/>
        </w:rPr>
        <w:t xml:space="preserve">, or </w:t>
      </w:r>
      <w:r w:rsidRPr="008A7D86">
        <w:rPr>
          <w:b/>
          <w:bCs/>
          <w:sz w:val="32"/>
          <w:szCs w:val="32"/>
          <w:lang w:val="en-IN"/>
        </w:rPr>
        <w:t>Python cryptography</w:t>
      </w:r>
      <w:r w:rsidRPr="008A7D86">
        <w:rPr>
          <w:sz w:val="32"/>
          <w:szCs w:val="32"/>
          <w:lang w:val="en-IN"/>
        </w:rPr>
        <w:t xml:space="preserve"> module</w:t>
      </w:r>
    </w:p>
    <w:p w14:paraId="73256C44" w14:textId="77777777" w:rsidR="008A7D86" w:rsidRPr="008A7D86" w:rsidRDefault="008A7D86" w:rsidP="008A7D86">
      <w:pPr>
        <w:numPr>
          <w:ilvl w:val="0"/>
          <w:numId w:val="21"/>
        </w:numPr>
        <w:rPr>
          <w:sz w:val="32"/>
          <w:szCs w:val="32"/>
          <w:lang w:val="en-IN"/>
        </w:rPr>
      </w:pPr>
      <w:r w:rsidRPr="008A7D86">
        <w:rPr>
          <w:sz w:val="32"/>
          <w:szCs w:val="32"/>
          <w:lang w:val="en-IN"/>
        </w:rPr>
        <w:t>Rely on secure hardware sources (e.g., TPM, HSM) or OS-level entropy pools</w:t>
      </w:r>
    </w:p>
    <w:p w14:paraId="7DB74EC8" w14:textId="77777777" w:rsidR="008A7D86" w:rsidRPr="008A7D86" w:rsidRDefault="008A7D86" w:rsidP="008A7D86">
      <w:pPr>
        <w:numPr>
          <w:ilvl w:val="0"/>
          <w:numId w:val="21"/>
        </w:numPr>
        <w:rPr>
          <w:sz w:val="32"/>
          <w:szCs w:val="32"/>
          <w:lang w:val="en-IN"/>
        </w:rPr>
      </w:pPr>
      <w:r w:rsidRPr="008A7D86">
        <w:rPr>
          <w:sz w:val="32"/>
          <w:szCs w:val="32"/>
          <w:lang w:val="en-IN"/>
        </w:rPr>
        <w:t>Avoid reusing keys across systems</w:t>
      </w:r>
    </w:p>
    <w:p w14:paraId="7C564603" w14:textId="77777777" w:rsidR="008A7D86" w:rsidRPr="008A7D86" w:rsidRDefault="008A7D86" w:rsidP="008A7D86">
      <w:pPr>
        <w:rPr>
          <w:sz w:val="32"/>
          <w:szCs w:val="32"/>
          <w:lang w:val="en-IN"/>
        </w:rPr>
      </w:pPr>
      <w:r w:rsidRPr="008A7D86">
        <w:rPr>
          <w:sz w:val="32"/>
          <w:szCs w:val="32"/>
          <w:lang w:val="en-IN"/>
        </w:rPr>
        <w:pict w14:anchorId="3C553B26">
          <v:rect id="_x0000_i1096" style="width:0;height:1.5pt" o:hralign="center" o:hrstd="t" o:hr="t" fillcolor="#a0a0a0" stroked="f"/>
        </w:pict>
      </w:r>
    </w:p>
    <w:p w14:paraId="14C8EEEF" w14:textId="77777777" w:rsidR="008A7D86" w:rsidRPr="008A7D86" w:rsidRDefault="008A7D86" w:rsidP="008A7D86">
      <w:pPr>
        <w:rPr>
          <w:b/>
          <w:bCs/>
          <w:sz w:val="32"/>
          <w:szCs w:val="32"/>
          <w:lang w:val="en-IN"/>
        </w:rPr>
      </w:pPr>
      <w:r w:rsidRPr="008A7D86">
        <w:rPr>
          <w:b/>
          <w:bCs/>
          <w:sz w:val="32"/>
          <w:szCs w:val="32"/>
          <w:lang w:val="en-IN"/>
        </w:rPr>
        <w:t>3.2 Key Storage</w:t>
      </w:r>
    </w:p>
    <w:p w14:paraId="7B82F474" w14:textId="77777777" w:rsidR="008A7D86" w:rsidRPr="008A7D86" w:rsidRDefault="008A7D86" w:rsidP="008A7D86">
      <w:pPr>
        <w:rPr>
          <w:sz w:val="32"/>
          <w:szCs w:val="32"/>
          <w:lang w:val="en-IN"/>
        </w:rPr>
      </w:pPr>
      <w:r w:rsidRPr="008A7D86">
        <w:rPr>
          <w:sz w:val="32"/>
          <w:szCs w:val="32"/>
          <w:lang w:val="en-IN"/>
        </w:rPr>
        <w:t>Storing keys securely is crucial to prevent unauthorized access.</w:t>
      </w:r>
    </w:p>
    <w:p w14:paraId="69E8F7BB" w14:textId="77777777" w:rsidR="008A7D86" w:rsidRPr="008A7D86" w:rsidRDefault="008A7D86" w:rsidP="008A7D86">
      <w:pPr>
        <w:rPr>
          <w:b/>
          <w:bCs/>
          <w:sz w:val="32"/>
          <w:szCs w:val="32"/>
          <w:lang w:val="en-IN"/>
        </w:rPr>
      </w:pPr>
      <w:r w:rsidRPr="008A7D86">
        <w:rPr>
          <w:b/>
          <w:bCs/>
          <w:sz w:val="32"/>
          <w:szCs w:val="32"/>
          <w:lang w:val="en-IN"/>
        </w:rPr>
        <w:t>Secure Storage Methods</w:t>
      </w:r>
    </w:p>
    <w:p w14:paraId="2974A8DC" w14:textId="77777777" w:rsidR="008A7D86" w:rsidRPr="008A7D86" w:rsidRDefault="008A7D86" w:rsidP="008A7D86">
      <w:pPr>
        <w:numPr>
          <w:ilvl w:val="0"/>
          <w:numId w:val="22"/>
        </w:numPr>
        <w:rPr>
          <w:sz w:val="32"/>
          <w:szCs w:val="32"/>
          <w:lang w:val="en-IN"/>
        </w:rPr>
      </w:pPr>
      <w:r w:rsidRPr="008A7D86">
        <w:rPr>
          <w:b/>
          <w:bCs/>
          <w:sz w:val="32"/>
          <w:szCs w:val="32"/>
          <w:lang w:val="en-IN"/>
        </w:rPr>
        <w:lastRenderedPageBreak/>
        <w:t>Hardware Security Modules (HSMs)</w:t>
      </w:r>
      <w:r w:rsidRPr="008A7D86">
        <w:rPr>
          <w:sz w:val="32"/>
          <w:szCs w:val="32"/>
          <w:lang w:val="en-IN"/>
        </w:rPr>
        <w:t>: Physical devices designed to store and manage digital keys securely</w:t>
      </w:r>
    </w:p>
    <w:p w14:paraId="7B7ED749" w14:textId="77777777" w:rsidR="008A7D86" w:rsidRPr="008A7D86" w:rsidRDefault="008A7D86" w:rsidP="008A7D86">
      <w:pPr>
        <w:numPr>
          <w:ilvl w:val="0"/>
          <w:numId w:val="22"/>
        </w:numPr>
        <w:rPr>
          <w:sz w:val="32"/>
          <w:szCs w:val="32"/>
          <w:lang w:val="en-IN"/>
        </w:rPr>
      </w:pPr>
      <w:r w:rsidRPr="008A7D86">
        <w:rPr>
          <w:b/>
          <w:bCs/>
          <w:sz w:val="32"/>
          <w:szCs w:val="32"/>
          <w:lang w:val="en-IN"/>
        </w:rPr>
        <w:t>Trusted Platform Module (TPM)</w:t>
      </w:r>
      <w:r w:rsidRPr="008A7D86">
        <w:rPr>
          <w:sz w:val="32"/>
          <w:szCs w:val="32"/>
          <w:lang w:val="en-IN"/>
        </w:rPr>
        <w:t>: Built into most modern systems to protect hardware-based keys</w:t>
      </w:r>
    </w:p>
    <w:p w14:paraId="4C1603C7" w14:textId="77777777" w:rsidR="008A7D86" w:rsidRPr="008A7D86" w:rsidRDefault="008A7D86" w:rsidP="008A7D86">
      <w:pPr>
        <w:numPr>
          <w:ilvl w:val="0"/>
          <w:numId w:val="22"/>
        </w:numPr>
        <w:rPr>
          <w:sz w:val="32"/>
          <w:szCs w:val="32"/>
          <w:lang w:val="en-IN"/>
        </w:rPr>
      </w:pPr>
      <w:r w:rsidRPr="008A7D86">
        <w:rPr>
          <w:b/>
          <w:bCs/>
          <w:sz w:val="32"/>
          <w:szCs w:val="32"/>
          <w:lang w:val="en-IN"/>
        </w:rPr>
        <w:t>Cloud Key Vaults</w:t>
      </w:r>
      <w:r w:rsidRPr="008A7D86">
        <w:rPr>
          <w:sz w:val="32"/>
          <w:szCs w:val="32"/>
          <w:lang w:val="en-IN"/>
        </w:rPr>
        <w:t>:</w:t>
      </w:r>
    </w:p>
    <w:p w14:paraId="039BD7AB" w14:textId="77777777" w:rsidR="008A7D86" w:rsidRPr="008A7D86" w:rsidRDefault="008A7D86" w:rsidP="008A7D86">
      <w:pPr>
        <w:numPr>
          <w:ilvl w:val="1"/>
          <w:numId w:val="22"/>
        </w:numPr>
        <w:rPr>
          <w:sz w:val="32"/>
          <w:szCs w:val="32"/>
          <w:lang w:val="en-IN"/>
        </w:rPr>
      </w:pPr>
      <w:r w:rsidRPr="008A7D86">
        <w:rPr>
          <w:sz w:val="32"/>
          <w:szCs w:val="32"/>
          <w:lang w:val="en-IN"/>
        </w:rPr>
        <w:t>AWS Secrets Manager / KMS</w:t>
      </w:r>
    </w:p>
    <w:p w14:paraId="0CAD5D97" w14:textId="77777777" w:rsidR="008A7D86" w:rsidRPr="008A7D86" w:rsidRDefault="008A7D86" w:rsidP="008A7D86">
      <w:pPr>
        <w:numPr>
          <w:ilvl w:val="1"/>
          <w:numId w:val="22"/>
        </w:numPr>
        <w:rPr>
          <w:sz w:val="32"/>
          <w:szCs w:val="32"/>
          <w:lang w:val="en-IN"/>
        </w:rPr>
      </w:pPr>
      <w:r w:rsidRPr="008A7D86">
        <w:rPr>
          <w:sz w:val="32"/>
          <w:szCs w:val="32"/>
          <w:lang w:val="en-IN"/>
        </w:rPr>
        <w:t>Azure Key Vault</w:t>
      </w:r>
    </w:p>
    <w:p w14:paraId="71EC329C" w14:textId="77777777" w:rsidR="008A7D86" w:rsidRPr="008A7D86" w:rsidRDefault="008A7D86" w:rsidP="008A7D86">
      <w:pPr>
        <w:numPr>
          <w:ilvl w:val="1"/>
          <w:numId w:val="22"/>
        </w:numPr>
        <w:rPr>
          <w:sz w:val="32"/>
          <w:szCs w:val="32"/>
          <w:lang w:val="en-IN"/>
        </w:rPr>
      </w:pPr>
      <w:r w:rsidRPr="008A7D86">
        <w:rPr>
          <w:sz w:val="32"/>
          <w:szCs w:val="32"/>
          <w:lang w:val="en-IN"/>
        </w:rPr>
        <w:t>Google Secret Manager</w:t>
      </w:r>
    </w:p>
    <w:p w14:paraId="0D5E72D3" w14:textId="77777777" w:rsidR="008A7D86" w:rsidRPr="008A7D86" w:rsidRDefault="008A7D86" w:rsidP="008A7D86">
      <w:pPr>
        <w:numPr>
          <w:ilvl w:val="0"/>
          <w:numId w:val="22"/>
        </w:numPr>
        <w:rPr>
          <w:sz w:val="32"/>
          <w:szCs w:val="32"/>
          <w:lang w:val="en-IN"/>
        </w:rPr>
      </w:pPr>
      <w:r w:rsidRPr="008A7D86">
        <w:rPr>
          <w:b/>
          <w:bCs/>
          <w:sz w:val="32"/>
          <w:szCs w:val="32"/>
          <w:lang w:val="en-IN"/>
        </w:rPr>
        <w:t>Encrypted Database</w:t>
      </w:r>
      <w:r w:rsidRPr="008A7D86">
        <w:rPr>
          <w:sz w:val="32"/>
          <w:szCs w:val="32"/>
          <w:lang w:val="en-IN"/>
        </w:rPr>
        <w:t>: Use database-level encryption to protect key data</w:t>
      </w:r>
    </w:p>
    <w:p w14:paraId="7B67CEB5" w14:textId="77777777" w:rsidR="008A7D86" w:rsidRPr="008A7D86" w:rsidRDefault="008A7D86" w:rsidP="008A7D86">
      <w:pPr>
        <w:rPr>
          <w:b/>
          <w:bCs/>
          <w:sz w:val="32"/>
          <w:szCs w:val="32"/>
          <w:lang w:val="en-IN"/>
        </w:rPr>
      </w:pPr>
      <w:r w:rsidRPr="008A7D86">
        <w:rPr>
          <w:b/>
          <w:bCs/>
          <w:sz w:val="32"/>
          <w:szCs w:val="32"/>
          <w:lang w:val="en-IN"/>
        </w:rPr>
        <w:t>Important Notes</w:t>
      </w:r>
    </w:p>
    <w:p w14:paraId="5871EF96" w14:textId="77777777" w:rsidR="008A7D86" w:rsidRPr="008A7D86" w:rsidRDefault="008A7D86" w:rsidP="008A7D86">
      <w:pPr>
        <w:numPr>
          <w:ilvl w:val="0"/>
          <w:numId w:val="23"/>
        </w:numPr>
        <w:rPr>
          <w:sz w:val="32"/>
          <w:szCs w:val="32"/>
          <w:lang w:val="en-IN"/>
        </w:rPr>
      </w:pPr>
      <w:r w:rsidRPr="008A7D86">
        <w:rPr>
          <w:sz w:val="32"/>
          <w:szCs w:val="32"/>
          <w:lang w:val="en-IN"/>
        </w:rPr>
        <w:t>Always encrypt keys at rest.</w:t>
      </w:r>
    </w:p>
    <w:p w14:paraId="260134D2" w14:textId="77777777" w:rsidR="008A7D86" w:rsidRPr="008A7D86" w:rsidRDefault="008A7D86" w:rsidP="008A7D86">
      <w:pPr>
        <w:numPr>
          <w:ilvl w:val="0"/>
          <w:numId w:val="23"/>
        </w:numPr>
        <w:rPr>
          <w:sz w:val="32"/>
          <w:szCs w:val="32"/>
          <w:lang w:val="en-IN"/>
        </w:rPr>
      </w:pPr>
      <w:r w:rsidRPr="008A7D86">
        <w:rPr>
          <w:sz w:val="32"/>
          <w:szCs w:val="32"/>
          <w:lang w:val="en-IN"/>
        </w:rPr>
        <w:t>Enforce strict access controls and logging for key access.</w:t>
      </w:r>
    </w:p>
    <w:p w14:paraId="17542246" w14:textId="77777777" w:rsidR="008A7D86" w:rsidRPr="008A7D86" w:rsidRDefault="008A7D86" w:rsidP="008A7D86">
      <w:pPr>
        <w:rPr>
          <w:sz w:val="32"/>
          <w:szCs w:val="32"/>
          <w:lang w:val="en-IN"/>
        </w:rPr>
      </w:pPr>
      <w:r w:rsidRPr="008A7D86">
        <w:rPr>
          <w:sz w:val="32"/>
          <w:szCs w:val="32"/>
          <w:lang w:val="en-IN"/>
        </w:rPr>
        <w:pict w14:anchorId="2CCAE345">
          <v:rect id="_x0000_i1097" style="width:0;height:1.5pt" o:hralign="center" o:hrstd="t" o:hr="t" fillcolor="#a0a0a0" stroked="f"/>
        </w:pict>
      </w:r>
    </w:p>
    <w:p w14:paraId="11B3A3EF" w14:textId="77777777" w:rsidR="008A7D86" w:rsidRPr="008A7D86" w:rsidRDefault="008A7D86" w:rsidP="008A7D86">
      <w:pPr>
        <w:rPr>
          <w:b/>
          <w:bCs/>
          <w:sz w:val="32"/>
          <w:szCs w:val="32"/>
          <w:lang w:val="en-IN"/>
        </w:rPr>
      </w:pPr>
      <w:r w:rsidRPr="008A7D86">
        <w:rPr>
          <w:b/>
          <w:bCs/>
          <w:sz w:val="32"/>
          <w:szCs w:val="32"/>
          <w:lang w:val="en-IN"/>
        </w:rPr>
        <w:t>3.3 Key Transmission</w:t>
      </w:r>
    </w:p>
    <w:p w14:paraId="33A4CCC2" w14:textId="77777777" w:rsidR="008A7D86" w:rsidRPr="008A7D86" w:rsidRDefault="008A7D86" w:rsidP="008A7D86">
      <w:pPr>
        <w:rPr>
          <w:sz w:val="32"/>
          <w:szCs w:val="32"/>
          <w:lang w:val="en-IN"/>
        </w:rPr>
      </w:pPr>
      <w:r w:rsidRPr="008A7D86">
        <w:rPr>
          <w:sz w:val="32"/>
          <w:szCs w:val="32"/>
          <w:lang w:val="en-IN"/>
        </w:rPr>
        <w:t>Key transmission must be done securely to prevent interception.</w:t>
      </w:r>
    </w:p>
    <w:p w14:paraId="54500C83" w14:textId="77777777" w:rsidR="008A7D86" w:rsidRPr="008A7D86" w:rsidRDefault="008A7D86" w:rsidP="008A7D86">
      <w:pPr>
        <w:rPr>
          <w:b/>
          <w:bCs/>
          <w:sz w:val="32"/>
          <w:szCs w:val="32"/>
          <w:lang w:val="en-IN"/>
        </w:rPr>
      </w:pPr>
      <w:r w:rsidRPr="008A7D86">
        <w:rPr>
          <w:b/>
          <w:bCs/>
          <w:sz w:val="32"/>
          <w:szCs w:val="32"/>
          <w:lang w:val="en-IN"/>
        </w:rPr>
        <w:t>Protocols for Secure Key Exchange</w:t>
      </w:r>
    </w:p>
    <w:p w14:paraId="1DFCD5DC" w14:textId="77777777" w:rsidR="008A7D86" w:rsidRPr="008A7D86" w:rsidRDefault="008A7D86" w:rsidP="008A7D86">
      <w:pPr>
        <w:numPr>
          <w:ilvl w:val="0"/>
          <w:numId w:val="24"/>
        </w:numPr>
        <w:rPr>
          <w:sz w:val="32"/>
          <w:szCs w:val="32"/>
          <w:lang w:val="en-IN"/>
        </w:rPr>
      </w:pPr>
      <w:r w:rsidRPr="008A7D86">
        <w:rPr>
          <w:b/>
          <w:bCs/>
          <w:sz w:val="32"/>
          <w:szCs w:val="32"/>
          <w:lang w:val="en-IN"/>
        </w:rPr>
        <w:t>TLS (Transport Layer Security)</w:t>
      </w:r>
      <w:r w:rsidRPr="008A7D86">
        <w:rPr>
          <w:sz w:val="32"/>
          <w:szCs w:val="32"/>
          <w:lang w:val="en-IN"/>
        </w:rPr>
        <w:t>: Most common protocol for secure transmission</w:t>
      </w:r>
    </w:p>
    <w:p w14:paraId="07A50B5A" w14:textId="77777777" w:rsidR="008A7D86" w:rsidRPr="008A7D86" w:rsidRDefault="008A7D86" w:rsidP="008A7D86">
      <w:pPr>
        <w:numPr>
          <w:ilvl w:val="0"/>
          <w:numId w:val="24"/>
        </w:numPr>
        <w:rPr>
          <w:sz w:val="32"/>
          <w:szCs w:val="32"/>
          <w:lang w:val="en-IN"/>
        </w:rPr>
      </w:pPr>
      <w:r w:rsidRPr="008A7D86">
        <w:rPr>
          <w:b/>
          <w:bCs/>
          <w:sz w:val="32"/>
          <w:szCs w:val="32"/>
          <w:lang w:val="en-IN"/>
        </w:rPr>
        <w:t>SSH</w:t>
      </w:r>
      <w:r w:rsidRPr="008A7D86">
        <w:rPr>
          <w:sz w:val="32"/>
          <w:szCs w:val="32"/>
          <w:lang w:val="en-IN"/>
        </w:rPr>
        <w:t>: Secure remote access and key exchange</w:t>
      </w:r>
    </w:p>
    <w:p w14:paraId="61B13889" w14:textId="77777777" w:rsidR="008A7D86" w:rsidRPr="008A7D86" w:rsidRDefault="008A7D86" w:rsidP="008A7D86">
      <w:pPr>
        <w:numPr>
          <w:ilvl w:val="0"/>
          <w:numId w:val="24"/>
        </w:numPr>
        <w:rPr>
          <w:sz w:val="32"/>
          <w:szCs w:val="32"/>
          <w:lang w:val="en-IN"/>
        </w:rPr>
      </w:pPr>
      <w:r w:rsidRPr="008A7D86">
        <w:rPr>
          <w:b/>
          <w:bCs/>
          <w:sz w:val="32"/>
          <w:szCs w:val="32"/>
          <w:lang w:val="en-IN"/>
        </w:rPr>
        <w:lastRenderedPageBreak/>
        <w:t>Diffie-Hellman</w:t>
      </w:r>
      <w:r w:rsidRPr="008A7D86">
        <w:rPr>
          <w:sz w:val="32"/>
          <w:szCs w:val="32"/>
          <w:lang w:val="en-IN"/>
        </w:rPr>
        <w:t>: Secure exchange of cryptographic keys over a public channel</w:t>
      </w:r>
    </w:p>
    <w:p w14:paraId="66D2CC7D" w14:textId="77777777" w:rsidR="008A7D86" w:rsidRPr="008A7D86" w:rsidRDefault="008A7D86" w:rsidP="008A7D86">
      <w:pPr>
        <w:numPr>
          <w:ilvl w:val="0"/>
          <w:numId w:val="24"/>
        </w:numPr>
        <w:rPr>
          <w:sz w:val="32"/>
          <w:szCs w:val="32"/>
          <w:lang w:val="en-IN"/>
        </w:rPr>
      </w:pPr>
      <w:r w:rsidRPr="008A7D86">
        <w:rPr>
          <w:b/>
          <w:bCs/>
          <w:sz w:val="32"/>
          <w:szCs w:val="32"/>
          <w:lang w:val="en-IN"/>
        </w:rPr>
        <w:t>RSA Key Encapsulation</w:t>
      </w:r>
      <w:r w:rsidRPr="008A7D86">
        <w:rPr>
          <w:sz w:val="32"/>
          <w:szCs w:val="32"/>
          <w:lang w:val="en-IN"/>
        </w:rPr>
        <w:t>: Send encrypted symmetric keys using public-key cryptography</w:t>
      </w:r>
    </w:p>
    <w:p w14:paraId="3FFBC6C1" w14:textId="77777777" w:rsidR="008A7D86" w:rsidRPr="008A7D86" w:rsidRDefault="008A7D86" w:rsidP="008A7D86">
      <w:pPr>
        <w:rPr>
          <w:sz w:val="32"/>
          <w:szCs w:val="32"/>
          <w:lang w:val="en-IN"/>
        </w:rPr>
      </w:pPr>
      <w:r w:rsidRPr="008A7D86">
        <w:rPr>
          <w:sz w:val="32"/>
          <w:szCs w:val="32"/>
          <w:lang w:val="en-IN"/>
        </w:rPr>
        <w:pict w14:anchorId="7E7D85F6">
          <v:rect id="_x0000_i1098" style="width:0;height:1.5pt" o:hralign="center" o:hrstd="t" o:hr="t" fillcolor="#a0a0a0" stroked="f"/>
        </w:pict>
      </w:r>
    </w:p>
    <w:p w14:paraId="3904B0CE" w14:textId="77777777" w:rsidR="008A7D86" w:rsidRPr="008A7D86" w:rsidRDefault="008A7D86" w:rsidP="008A7D86">
      <w:pPr>
        <w:rPr>
          <w:b/>
          <w:bCs/>
          <w:sz w:val="32"/>
          <w:szCs w:val="32"/>
          <w:lang w:val="en-IN"/>
        </w:rPr>
      </w:pPr>
      <w:r w:rsidRPr="008A7D86">
        <w:rPr>
          <w:b/>
          <w:bCs/>
          <w:sz w:val="32"/>
          <w:szCs w:val="32"/>
          <w:lang w:val="en-IN"/>
        </w:rPr>
        <w:t>3.4 Key Rotation and Revocation</w:t>
      </w:r>
    </w:p>
    <w:p w14:paraId="03FFAEC0" w14:textId="77777777" w:rsidR="008A7D86" w:rsidRPr="008A7D86" w:rsidRDefault="008A7D86" w:rsidP="008A7D86">
      <w:pPr>
        <w:rPr>
          <w:sz w:val="32"/>
          <w:szCs w:val="32"/>
          <w:lang w:val="en-IN"/>
        </w:rPr>
      </w:pPr>
      <w:r w:rsidRPr="008A7D86">
        <w:rPr>
          <w:sz w:val="32"/>
          <w:szCs w:val="32"/>
          <w:lang w:val="en-IN"/>
        </w:rPr>
        <w:t>Key rotation reduces the exposure time if a key is compromised.</w:t>
      </w:r>
    </w:p>
    <w:p w14:paraId="02DF9C0C" w14:textId="77777777" w:rsidR="008A7D86" w:rsidRPr="008A7D86" w:rsidRDefault="008A7D86" w:rsidP="008A7D86">
      <w:pPr>
        <w:rPr>
          <w:b/>
          <w:bCs/>
          <w:sz w:val="32"/>
          <w:szCs w:val="32"/>
          <w:lang w:val="en-IN"/>
        </w:rPr>
      </w:pPr>
      <w:r w:rsidRPr="008A7D86">
        <w:rPr>
          <w:b/>
          <w:bCs/>
          <w:sz w:val="32"/>
          <w:szCs w:val="32"/>
          <w:lang w:val="en-IN"/>
        </w:rPr>
        <w:t>Rotation Policy Guidelines</w:t>
      </w:r>
    </w:p>
    <w:p w14:paraId="577236D9" w14:textId="77777777" w:rsidR="008A7D86" w:rsidRPr="008A7D86" w:rsidRDefault="008A7D86" w:rsidP="008A7D86">
      <w:pPr>
        <w:numPr>
          <w:ilvl w:val="0"/>
          <w:numId w:val="25"/>
        </w:numPr>
        <w:rPr>
          <w:sz w:val="32"/>
          <w:szCs w:val="32"/>
          <w:lang w:val="en-IN"/>
        </w:rPr>
      </w:pPr>
      <w:r w:rsidRPr="008A7D86">
        <w:rPr>
          <w:sz w:val="32"/>
          <w:szCs w:val="32"/>
          <w:lang w:val="en-IN"/>
        </w:rPr>
        <w:t>Rotate keys on a regular schedule (e.g., every 90 days)</w:t>
      </w:r>
    </w:p>
    <w:p w14:paraId="53AF0F68" w14:textId="77777777" w:rsidR="008A7D86" w:rsidRPr="008A7D86" w:rsidRDefault="008A7D86" w:rsidP="008A7D86">
      <w:pPr>
        <w:numPr>
          <w:ilvl w:val="0"/>
          <w:numId w:val="25"/>
        </w:numPr>
        <w:rPr>
          <w:sz w:val="32"/>
          <w:szCs w:val="32"/>
          <w:lang w:val="en-IN"/>
        </w:rPr>
      </w:pPr>
      <w:r w:rsidRPr="008A7D86">
        <w:rPr>
          <w:sz w:val="32"/>
          <w:szCs w:val="32"/>
          <w:lang w:val="en-IN"/>
        </w:rPr>
        <w:t>Immediately rotate and revoke keys if a breach or exposure is detected</w:t>
      </w:r>
    </w:p>
    <w:p w14:paraId="7DEEDAD3" w14:textId="77777777" w:rsidR="008A7D86" w:rsidRPr="008A7D86" w:rsidRDefault="008A7D86" w:rsidP="008A7D86">
      <w:pPr>
        <w:numPr>
          <w:ilvl w:val="0"/>
          <w:numId w:val="25"/>
        </w:numPr>
        <w:rPr>
          <w:sz w:val="32"/>
          <w:szCs w:val="32"/>
          <w:lang w:val="en-IN"/>
        </w:rPr>
      </w:pPr>
      <w:r w:rsidRPr="008A7D86">
        <w:rPr>
          <w:sz w:val="32"/>
          <w:szCs w:val="32"/>
          <w:lang w:val="en-IN"/>
        </w:rPr>
        <w:t>Automate key rotation using CI/CD pipelines or secret managers</w:t>
      </w:r>
    </w:p>
    <w:p w14:paraId="4F4DCCE2" w14:textId="77777777" w:rsidR="008A7D86" w:rsidRPr="008A7D86" w:rsidRDefault="008A7D86" w:rsidP="008A7D86">
      <w:pPr>
        <w:rPr>
          <w:sz w:val="32"/>
          <w:szCs w:val="32"/>
          <w:lang w:val="en-IN"/>
        </w:rPr>
      </w:pPr>
      <w:r w:rsidRPr="008A7D86">
        <w:rPr>
          <w:sz w:val="32"/>
          <w:szCs w:val="32"/>
          <w:lang w:val="en-IN"/>
        </w:rPr>
        <w:pict w14:anchorId="30891B8A">
          <v:rect id="_x0000_i1099" style="width:0;height:1.5pt" o:hralign="center" o:hrstd="t" o:hr="t" fillcolor="#a0a0a0" stroked="f"/>
        </w:pict>
      </w:r>
    </w:p>
    <w:p w14:paraId="76B9DA3B" w14:textId="77777777" w:rsidR="008A7D86" w:rsidRPr="008A7D86" w:rsidRDefault="008A7D86" w:rsidP="008A7D86">
      <w:pPr>
        <w:rPr>
          <w:b/>
          <w:bCs/>
          <w:sz w:val="32"/>
          <w:szCs w:val="32"/>
          <w:lang w:val="en-IN"/>
        </w:rPr>
      </w:pPr>
      <w:r w:rsidRPr="008A7D86">
        <w:rPr>
          <w:b/>
          <w:bCs/>
          <w:sz w:val="32"/>
          <w:szCs w:val="32"/>
          <w:lang w:val="en-IN"/>
        </w:rPr>
        <w:t>4. Real-World Application Example: Secure File Sharing System</w:t>
      </w:r>
    </w:p>
    <w:p w14:paraId="52F60B5C" w14:textId="77777777" w:rsidR="008A7D86" w:rsidRPr="008A7D86" w:rsidRDefault="008A7D86" w:rsidP="008A7D86">
      <w:pPr>
        <w:rPr>
          <w:sz w:val="32"/>
          <w:szCs w:val="32"/>
          <w:lang w:val="en-IN"/>
        </w:rPr>
      </w:pPr>
      <w:r w:rsidRPr="008A7D86">
        <w:rPr>
          <w:sz w:val="32"/>
          <w:szCs w:val="32"/>
          <w:lang w:val="en-IN"/>
        </w:rPr>
        <w:t>As part of a secure file sharing system (e.g., an internship project), the following encryption and key management model can be implemented:</w:t>
      </w:r>
    </w:p>
    <w:p w14:paraId="441EA110" w14:textId="77777777" w:rsidR="008A7D86" w:rsidRPr="008A7D86" w:rsidRDefault="008A7D86" w:rsidP="008A7D86">
      <w:pPr>
        <w:rPr>
          <w:b/>
          <w:bCs/>
          <w:sz w:val="32"/>
          <w:szCs w:val="32"/>
          <w:lang w:val="en-IN"/>
        </w:rPr>
      </w:pPr>
      <w:r w:rsidRPr="008A7D86">
        <w:rPr>
          <w:b/>
          <w:bCs/>
          <w:sz w:val="32"/>
          <w:szCs w:val="32"/>
          <w:lang w:val="en-IN"/>
        </w:rPr>
        <w:t>Architecture Overview</w:t>
      </w:r>
    </w:p>
    <w:p w14:paraId="6615B814" w14:textId="77777777" w:rsidR="008A7D86" w:rsidRPr="008A7D86" w:rsidRDefault="008A7D86" w:rsidP="008A7D86">
      <w:pPr>
        <w:numPr>
          <w:ilvl w:val="0"/>
          <w:numId w:val="26"/>
        </w:numPr>
        <w:rPr>
          <w:sz w:val="32"/>
          <w:szCs w:val="32"/>
          <w:lang w:val="en-IN"/>
        </w:rPr>
      </w:pPr>
      <w:r w:rsidRPr="008A7D86">
        <w:rPr>
          <w:sz w:val="32"/>
          <w:szCs w:val="32"/>
          <w:lang w:val="en-IN"/>
        </w:rPr>
        <w:t>When a user uploads a file:</w:t>
      </w:r>
    </w:p>
    <w:p w14:paraId="6A43CC3A" w14:textId="77777777" w:rsidR="008A7D86" w:rsidRPr="008A7D86" w:rsidRDefault="008A7D86" w:rsidP="008A7D86">
      <w:pPr>
        <w:numPr>
          <w:ilvl w:val="1"/>
          <w:numId w:val="26"/>
        </w:numPr>
        <w:rPr>
          <w:sz w:val="32"/>
          <w:szCs w:val="32"/>
          <w:lang w:val="en-IN"/>
        </w:rPr>
      </w:pPr>
      <w:r w:rsidRPr="008A7D86">
        <w:rPr>
          <w:sz w:val="32"/>
          <w:szCs w:val="32"/>
          <w:lang w:val="en-IN"/>
        </w:rPr>
        <w:t xml:space="preserve">A </w:t>
      </w:r>
      <w:r w:rsidRPr="008A7D86">
        <w:rPr>
          <w:b/>
          <w:bCs/>
          <w:sz w:val="32"/>
          <w:szCs w:val="32"/>
          <w:lang w:val="en-IN"/>
        </w:rPr>
        <w:t>random AES-256 symmetric key</w:t>
      </w:r>
      <w:r w:rsidRPr="008A7D86">
        <w:rPr>
          <w:sz w:val="32"/>
          <w:szCs w:val="32"/>
          <w:lang w:val="en-IN"/>
        </w:rPr>
        <w:t xml:space="preserve"> is generated</w:t>
      </w:r>
    </w:p>
    <w:p w14:paraId="45FEBBAA" w14:textId="77777777" w:rsidR="008A7D86" w:rsidRPr="008A7D86" w:rsidRDefault="008A7D86" w:rsidP="008A7D86">
      <w:pPr>
        <w:numPr>
          <w:ilvl w:val="1"/>
          <w:numId w:val="26"/>
        </w:numPr>
        <w:rPr>
          <w:sz w:val="32"/>
          <w:szCs w:val="32"/>
          <w:lang w:val="en-IN"/>
        </w:rPr>
      </w:pPr>
      <w:r w:rsidRPr="008A7D86">
        <w:rPr>
          <w:sz w:val="32"/>
          <w:szCs w:val="32"/>
          <w:lang w:val="en-IN"/>
        </w:rPr>
        <w:lastRenderedPageBreak/>
        <w:t>The file is encrypted using this AES key</w:t>
      </w:r>
    </w:p>
    <w:p w14:paraId="5872467E" w14:textId="77777777" w:rsidR="008A7D86" w:rsidRPr="008A7D86" w:rsidRDefault="008A7D86" w:rsidP="008A7D86">
      <w:pPr>
        <w:numPr>
          <w:ilvl w:val="1"/>
          <w:numId w:val="26"/>
        </w:numPr>
        <w:rPr>
          <w:sz w:val="32"/>
          <w:szCs w:val="32"/>
          <w:lang w:val="en-IN"/>
        </w:rPr>
      </w:pPr>
      <w:r w:rsidRPr="008A7D86">
        <w:rPr>
          <w:sz w:val="32"/>
          <w:szCs w:val="32"/>
          <w:lang w:val="en-IN"/>
        </w:rPr>
        <w:t xml:space="preserve">The AES key is encrypted using the </w:t>
      </w:r>
      <w:r w:rsidRPr="008A7D86">
        <w:rPr>
          <w:b/>
          <w:bCs/>
          <w:sz w:val="32"/>
          <w:szCs w:val="32"/>
          <w:lang w:val="en-IN"/>
        </w:rPr>
        <w:t>user’s RSA public key</w:t>
      </w:r>
    </w:p>
    <w:p w14:paraId="33073288" w14:textId="77777777" w:rsidR="008A7D86" w:rsidRPr="008A7D86" w:rsidRDefault="008A7D86" w:rsidP="008A7D86">
      <w:pPr>
        <w:numPr>
          <w:ilvl w:val="1"/>
          <w:numId w:val="26"/>
        </w:numPr>
        <w:rPr>
          <w:sz w:val="32"/>
          <w:szCs w:val="32"/>
          <w:lang w:val="en-IN"/>
        </w:rPr>
      </w:pPr>
      <w:r w:rsidRPr="008A7D86">
        <w:rPr>
          <w:sz w:val="32"/>
          <w:szCs w:val="32"/>
          <w:lang w:val="en-IN"/>
        </w:rPr>
        <w:t>Encrypted file + encrypted key are stored in the server/database</w:t>
      </w:r>
    </w:p>
    <w:p w14:paraId="362A4E51" w14:textId="77777777" w:rsidR="008A7D86" w:rsidRPr="008A7D86" w:rsidRDefault="008A7D86" w:rsidP="008A7D86">
      <w:pPr>
        <w:rPr>
          <w:b/>
          <w:bCs/>
          <w:sz w:val="32"/>
          <w:szCs w:val="32"/>
          <w:lang w:val="en-IN"/>
        </w:rPr>
      </w:pPr>
      <w:r w:rsidRPr="008A7D86">
        <w:rPr>
          <w:b/>
          <w:bCs/>
          <w:sz w:val="32"/>
          <w:szCs w:val="32"/>
          <w:lang w:val="en-IN"/>
        </w:rPr>
        <w:t>Security Highlights</w:t>
      </w:r>
    </w:p>
    <w:p w14:paraId="100B5B23" w14:textId="77777777" w:rsidR="008A7D86" w:rsidRPr="008A7D86" w:rsidRDefault="008A7D86" w:rsidP="008A7D86">
      <w:pPr>
        <w:numPr>
          <w:ilvl w:val="0"/>
          <w:numId w:val="27"/>
        </w:numPr>
        <w:rPr>
          <w:sz w:val="32"/>
          <w:szCs w:val="32"/>
          <w:lang w:val="en-IN"/>
        </w:rPr>
      </w:pPr>
      <w:r w:rsidRPr="008A7D86">
        <w:rPr>
          <w:sz w:val="32"/>
          <w:szCs w:val="32"/>
          <w:lang w:val="en-IN"/>
        </w:rPr>
        <w:t>AES keys are generated per session, ensuring forward secrecy</w:t>
      </w:r>
    </w:p>
    <w:p w14:paraId="1EB3FBCC" w14:textId="77777777" w:rsidR="008A7D86" w:rsidRPr="008A7D86" w:rsidRDefault="008A7D86" w:rsidP="008A7D86">
      <w:pPr>
        <w:numPr>
          <w:ilvl w:val="0"/>
          <w:numId w:val="27"/>
        </w:numPr>
        <w:rPr>
          <w:sz w:val="32"/>
          <w:szCs w:val="32"/>
          <w:lang w:val="en-IN"/>
        </w:rPr>
      </w:pPr>
      <w:r w:rsidRPr="008A7D86">
        <w:rPr>
          <w:sz w:val="32"/>
          <w:szCs w:val="32"/>
          <w:lang w:val="en-IN"/>
        </w:rPr>
        <w:t>AES keys are never stored in plaintext</w:t>
      </w:r>
    </w:p>
    <w:p w14:paraId="79CF8FC8" w14:textId="77777777" w:rsidR="008A7D86" w:rsidRPr="008A7D86" w:rsidRDefault="008A7D86" w:rsidP="008A7D86">
      <w:pPr>
        <w:numPr>
          <w:ilvl w:val="0"/>
          <w:numId w:val="27"/>
        </w:numPr>
        <w:rPr>
          <w:sz w:val="32"/>
          <w:szCs w:val="32"/>
          <w:lang w:val="en-IN"/>
        </w:rPr>
      </w:pPr>
      <w:r w:rsidRPr="008A7D86">
        <w:rPr>
          <w:sz w:val="32"/>
          <w:szCs w:val="32"/>
          <w:lang w:val="en-IN"/>
        </w:rPr>
        <w:t>Only the recipient with the RSA private key can access the file</w:t>
      </w:r>
    </w:p>
    <w:p w14:paraId="2ACBE138" w14:textId="77777777" w:rsidR="008A7D86" w:rsidRPr="008A7D86" w:rsidRDefault="008A7D86" w:rsidP="008A7D86">
      <w:pPr>
        <w:rPr>
          <w:sz w:val="32"/>
          <w:szCs w:val="32"/>
          <w:lang w:val="en-IN"/>
        </w:rPr>
      </w:pPr>
      <w:r w:rsidRPr="008A7D86">
        <w:rPr>
          <w:sz w:val="32"/>
          <w:szCs w:val="32"/>
          <w:lang w:val="en-IN"/>
        </w:rPr>
        <w:pict w14:anchorId="16F249A3">
          <v:rect id="_x0000_i1100" style="width:0;height:1.5pt" o:hralign="center" o:hrstd="t" o:hr="t" fillcolor="#a0a0a0" stroked="f"/>
        </w:pict>
      </w:r>
    </w:p>
    <w:p w14:paraId="6A8BFB08" w14:textId="77777777" w:rsidR="008A7D86" w:rsidRPr="008A7D86" w:rsidRDefault="008A7D86" w:rsidP="008A7D86">
      <w:pPr>
        <w:rPr>
          <w:b/>
          <w:bCs/>
          <w:sz w:val="32"/>
          <w:szCs w:val="32"/>
          <w:lang w:val="en-IN"/>
        </w:rPr>
      </w:pPr>
      <w:r w:rsidRPr="008A7D86">
        <w:rPr>
          <w:b/>
          <w:bCs/>
          <w:sz w:val="32"/>
          <w:szCs w:val="32"/>
          <w:lang w:val="en-IN"/>
        </w:rPr>
        <w:t>5. Security Best Practices</w:t>
      </w:r>
    </w:p>
    <w:p w14:paraId="172A4C02" w14:textId="77777777" w:rsidR="008A7D86" w:rsidRPr="008A7D86" w:rsidRDefault="008A7D86" w:rsidP="008A7D86">
      <w:pPr>
        <w:rPr>
          <w:sz w:val="32"/>
          <w:szCs w:val="32"/>
          <w:lang w:val="en-IN"/>
        </w:rPr>
      </w:pPr>
      <w:r w:rsidRPr="008A7D86">
        <w:rPr>
          <w:sz w:val="32"/>
          <w:szCs w:val="32"/>
          <w:lang w:val="en-IN"/>
        </w:rPr>
        <w:t>Here are key recommendations to maintain secure encryption and key management:</w:t>
      </w:r>
    </w:p>
    <w:p w14:paraId="4CB2A3FF" w14:textId="77777777" w:rsidR="008A7D86" w:rsidRPr="008A7D86" w:rsidRDefault="008A7D86" w:rsidP="008A7D86">
      <w:pPr>
        <w:numPr>
          <w:ilvl w:val="0"/>
          <w:numId w:val="28"/>
        </w:numPr>
        <w:rPr>
          <w:sz w:val="32"/>
          <w:szCs w:val="32"/>
          <w:lang w:val="en-IN"/>
        </w:rPr>
      </w:pPr>
      <w:r w:rsidRPr="008A7D86">
        <w:rPr>
          <w:rFonts w:ascii="Segoe UI Emoji" w:hAnsi="Segoe UI Emoji" w:cs="Segoe UI Emoji"/>
          <w:sz w:val="32"/>
          <w:szCs w:val="32"/>
          <w:lang w:val="en-IN"/>
        </w:rPr>
        <w:t>✅</w:t>
      </w:r>
      <w:r w:rsidRPr="008A7D86">
        <w:rPr>
          <w:sz w:val="32"/>
          <w:szCs w:val="32"/>
          <w:lang w:val="en-IN"/>
        </w:rPr>
        <w:t xml:space="preserve"> Use </w:t>
      </w:r>
      <w:r w:rsidRPr="008A7D86">
        <w:rPr>
          <w:b/>
          <w:bCs/>
          <w:sz w:val="32"/>
          <w:szCs w:val="32"/>
          <w:lang w:val="en-IN"/>
        </w:rPr>
        <w:t>standard cryptographic algorithms</w:t>
      </w:r>
      <w:r w:rsidRPr="008A7D86">
        <w:rPr>
          <w:sz w:val="32"/>
          <w:szCs w:val="32"/>
          <w:lang w:val="en-IN"/>
        </w:rPr>
        <w:t xml:space="preserve"> (AES, RSA, ECC)</w:t>
      </w:r>
    </w:p>
    <w:p w14:paraId="7C4A3B1C" w14:textId="77777777" w:rsidR="008A7D86" w:rsidRPr="008A7D86" w:rsidRDefault="008A7D86" w:rsidP="008A7D86">
      <w:pPr>
        <w:numPr>
          <w:ilvl w:val="0"/>
          <w:numId w:val="28"/>
        </w:numPr>
        <w:rPr>
          <w:sz w:val="32"/>
          <w:szCs w:val="32"/>
          <w:lang w:val="en-IN"/>
        </w:rPr>
      </w:pPr>
      <w:r w:rsidRPr="008A7D86">
        <w:rPr>
          <w:rFonts w:ascii="Segoe UI Emoji" w:hAnsi="Segoe UI Emoji" w:cs="Segoe UI Emoji"/>
          <w:sz w:val="32"/>
          <w:szCs w:val="32"/>
          <w:lang w:val="en-IN"/>
        </w:rPr>
        <w:t>❌</w:t>
      </w:r>
      <w:r w:rsidRPr="008A7D86">
        <w:rPr>
          <w:sz w:val="32"/>
          <w:szCs w:val="32"/>
          <w:lang w:val="en-IN"/>
        </w:rPr>
        <w:t xml:space="preserve"> </w:t>
      </w:r>
      <w:r w:rsidRPr="008A7D86">
        <w:rPr>
          <w:b/>
          <w:bCs/>
          <w:sz w:val="32"/>
          <w:szCs w:val="32"/>
          <w:lang w:val="en-IN"/>
        </w:rPr>
        <w:t>Avoid deprecated algorithms</w:t>
      </w:r>
      <w:r w:rsidRPr="008A7D86">
        <w:rPr>
          <w:sz w:val="32"/>
          <w:szCs w:val="32"/>
          <w:lang w:val="en-IN"/>
        </w:rPr>
        <w:t xml:space="preserve"> (MD5, SHA-1, DES)</w:t>
      </w:r>
    </w:p>
    <w:p w14:paraId="46CA9A55" w14:textId="77777777" w:rsidR="008A7D86" w:rsidRPr="008A7D86" w:rsidRDefault="008A7D86" w:rsidP="008A7D86">
      <w:pPr>
        <w:numPr>
          <w:ilvl w:val="0"/>
          <w:numId w:val="28"/>
        </w:numPr>
        <w:rPr>
          <w:sz w:val="32"/>
          <w:szCs w:val="32"/>
          <w:lang w:val="en-IN"/>
        </w:rPr>
      </w:pPr>
      <w:r w:rsidRPr="008A7D86">
        <w:rPr>
          <w:rFonts w:ascii="Segoe UI Emoji" w:hAnsi="Segoe UI Emoji" w:cs="Segoe UI Emoji"/>
          <w:sz w:val="32"/>
          <w:szCs w:val="32"/>
          <w:lang w:val="en-IN"/>
        </w:rPr>
        <w:t>✅</w:t>
      </w:r>
      <w:r w:rsidRPr="008A7D86">
        <w:rPr>
          <w:sz w:val="32"/>
          <w:szCs w:val="32"/>
          <w:lang w:val="en-IN"/>
        </w:rPr>
        <w:t xml:space="preserve"> Implement </w:t>
      </w:r>
      <w:r w:rsidRPr="008A7D86">
        <w:rPr>
          <w:b/>
          <w:bCs/>
          <w:sz w:val="32"/>
          <w:szCs w:val="32"/>
          <w:lang w:val="en-IN"/>
        </w:rPr>
        <w:t>access control and role-based access</w:t>
      </w:r>
      <w:r w:rsidRPr="008A7D86">
        <w:rPr>
          <w:sz w:val="32"/>
          <w:szCs w:val="32"/>
          <w:lang w:val="en-IN"/>
        </w:rPr>
        <w:t xml:space="preserve"> to keys</w:t>
      </w:r>
    </w:p>
    <w:p w14:paraId="658F7DC7" w14:textId="77777777" w:rsidR="008A7D86" w:rsidRPr="008A7D86" w:rsidRDefault="008A7D86" w:rsidP="008A7D86">
      <w:pPr>
        <w:numPr>
          <w:ilvl w:val="0"/>
          <w:numId w:val="28"/>
        </w:numPr>
        <w:rPr>
          <w:sz w:val="32"/>
          <w:szCs w:val="32"/>
          <w:lang w:val="en-IN"/>
        </w:rPr>
      </w:pPr>
      <w:r w:rsidRPr="008A7D86">
        <w:rPr>
          <w:rFonts w:ascii="Segoe UI Emoji" w:hAnsi="Segoe UI Emoji" w:cs="Segoe UI Emoji"/>
          <w:sz w:val="32"/>
          <w:szCs w:val="32"/>
          <w:lang w:val="en-IN"/>
        </w:rPr>
        <w:t>✅</w:t>
      </w:r>
      <w:r w:rsidRPr="008A7D86">
        <w:rPr>
          <w:sz w:val="32"/>
          <w:szCs w:val="32"/>
          <w:lang w:val="en-IN"/>
        </w:rPr>
        <w:t xml:space="preserve"> Use </w:t>
      </w:r>
      <w:r w:rsidRPr="008A7D86">
        <w:rPr>
          <w:b/>
          <w:bCs/>
          <w:sz w:val="32"/>
          <w:szCs w:val="32"/>
          <w:lang w:val="en-IN"/>
        </w:rPr>
        <w:t>multi-layered encryption</w:t>
      </w:r>
      <w:r w:rsidRPr="008A7D86">
        <w:rPr>
          <w:sz w:val="32"/>
          <w:szCs w:val="32"/>
          <w:lang w:val="en-IN"/>
        </w:rPr>
        <w:t xml:space="preserve"> (e.g., file + key encryption)</w:t>
      </w:r>
    </w:p>
    <w:p w14:paraId="4CD91F66" w14:textId="77777777" w:rsidR="008A7D86" w:rsidRPr="008A7D86" w:rsidRDefault="008A7D86" w:rsidP="008A7D86">
      <w:pPr>
        <w:numPr>
          <w:ilvl w:val="0"/>
          <w:numId w:val="28"/>
        </w:numPr>
        <w:rPr>
          <w:sz w:val="32"/>
          <w:szCs w:val="32"/>
          <w:lang w:val="en-IN"/>
        </w:rPr>
      </w:pPr>
      <w:r w:rsidRPr="008A7D86">
        <w:rPr>
          <w:rFonts w:ascii="Segoe UI Emoji" w:hAnsi="Segoe UI Emoji" w:cs="Segoe UI Emoji"/>
          <w:sz w:val="32"/>
          <w:szCs w:val="32"/>
          <w:lang w:val="en-IN"/>
        </w:rPr>
        <w:t>✅</w:t>
      </w:r>
      <w:r w:rsidRPr="008A7D86">
        <w:rPr>
          <w:sz w:val="32"/>
          <w:szCs w:val="32"/>
          <w:lang w:val="en-IN"/>
        </w:rPr>
        <w:t xml:space="preserve"> Maintain </w:t>
      </w:r>
      <w:r w:rsidRPr="008A7D86">
        <w:rPr>
          <w:b/>
          <w:bCs/>
          <w:sz w:val="32"/>
          <w:szCs w:val="32"/>
          <w:lang w:val="en-IN"/>
        </w:rPr>
        <w:t>audit logs</w:t>
      </w:r>
      <w:r w:rsidRPr="008A7D86">
        <w:rPr>
          <w:sz w:val="32"/>
          <w:szCs w:val="32"/>
          <w:lang w:val="en-IN"/>
        </w:rPr>
        <w:t xml:space="preserve"> for key usage and access</w:t>
      </w:r>
    </w:p>
    <w:p w14:paraId="4096594E" w14:textId="77777777" w:rsidR="008A7D86" w:rsidRPr="008A7D86" w:rsidRDefault="008A7D86" w:rsidP="008A7D86">
      <w:pPr>
        <w:numPr>
          <w:ilvl w:val="0"/>
          <w:numId w:val="28"/>
        </w:numPr>
        <w:rPr>
          <w:sz w:val="32"/>
          <w:szCs w:val="32"/>
          <w:lang w:val="en-IN"/>
        </w:rPr>
      </w:pPr>
      <w:r w:rsidRPr="008A7D86">
        <w:rPr>
          <w:rFonts w:ascii="Segoe UI Emoji" w:hAnsi="Segoe UI Emoji" w:cs="Segoe UI Emoji"/>
          <w:sz w:val="32"/>
          <w:szCs w:val="32"/>
          <w:lang w:val="en-IN"/>
        </w:rPr>
        <w:lastRenderedPageBreak/>
        <w:t>✅</w:t>
      </w:r>
      <w:r w:rsidRPr="008A7D86">
        <w:rPr>
          <w:sz w:val="32"/>
          <w:szCs w:val="32"/>
          <w:lang w:val="en-IN"/>
        </w:rPr>
        <w:t xml:space="preserve"> Implement </w:t>
      </w:r>
      <w:r w:rsidRPr="008A7D86">
        <w:rPr>
          <w:b/>
          <w:bCs/>
          <w:sz w:val="32"/>
          <w:szCs w:val="32"/>
          <w:lang w:val="en-IN"/>
        </w:rPr>
        <w:t>automated key rotation</w:t>
      </w:r>
      <w:r w:rsidRPr="008A7D86">
        <w:rPr>
          <w:sz w:val="32"/>
          <w:szCs w:val="32"/>
          <w:lang w:val="en-IN"/>
        </w:rPr>
        <w:t xml:space="preserve"> and </w:t>
      </w:r>
      <w:r w:rsidRPr="008A7D86">
        <w:rPr>
          <w:b/>
          <w:bCs/>
          <w:sz w:val="32"/>
          <w:szCs w:val="32"/>
          <w:lang w:val="en-IN"/>
        </w:rPr>
        <w:t>alerting systems</w:t>
      </w:r>
    </w:p>
    <w:p w14:paraId="62ECE997" w14:textId="77777777" w:rsidR="008A7D86" w:rsidRPr="008A7D86" w:rsidRDefault="008A7D86" w:rsidP="008A7D86">
      <w:pPr>
        <w:rPr>
          <w:sz w:val="32"/>
          <w:szCs w:val="32"/>
          <w:lang w:val="en-IN"/>
        </w:rPr>
      </w:pPr>
      <w:r w:rsidRPr="008A7D86">
        <w:rPr>
          <w:sz w:val="32"/>
          <w:szCs w:val="32"/>
          <w:lang w:val="en-IN"/>
        </w:rPr>
        <w:pict w14:anchorId="67FFB726">
          <v:rect id="_x0000_i1101" style="width:0;height:1.5pt" o:hralign="center" o:hrstd="t" o:hr="t" fillcolor="#a0a0a0" stroked="f"/>
        </w:pict>
      </w:r>
    </w:p>
    <w:p w14:paraId="35CA210B" w14:textId="77777777" w:rsidR="008A7D86" w:rsidRPr="008A7D86" w:rsidRDefault="008A7D86" w:rsidP="008A7D86">
      <w:pPr>
        <w:rPr>
          <w:b/>
          <w:bCs/>
          <w:sz w:val="32"/>
          <w:szCs w:val="32"/>
          <w:lang w:val="en-IN"/>
        </w:rPr>
      </w:pPr>
      <w:r w:rsidRPr="008A7D86">
        <w:rPr>
          <w:b/>
          <w:bCs/>
          <w:sz w:val="32"/>
          <w:szCs w:val="32"/>
          <w:lang w:val="en-IN"/>
        </w:rPr>
        <w:t>6. Conclusion</w:t>
      </w:r>
    </w:p>
    <w:p w14:paraId="26627F03" w14:textId="77777777" w:rsidR="008A7D86" w:rsidRPr="008A7D86" w:rsidRDefault="008A7D86" w:rsidP="008A7D86">
      <w:pPr>
        <w:rPr>
          <w:sz w:val="32"/>
          <w:szCs w:val="32"/>
          <w:lang w:val="en-IN"/>
        </w:rPr>
      </w:pPr>
      <w:r w:rsidRPr="008A7D86">
        <w:rPr>
          <w:sz w:val="32"/>
          <w:szCs w:val="32"/>
          <w:lang w:val="en-IN"/>
        </w:rPr>
        <w:t>Encryption is an essential mechanism in cybersecurity. However, the effectiveness of encryption depends not only on the strength of the algorithms but also on the implementation and management of keys. Proper application of symmetric, asymmetric, and hybrid encryption methods—combined with robust key handling practices—ensures data confidentiality, integrity, and trustworthiness across digital systems.</w:t>
      </w:r>
    </w:p>
    <w:p w14:paraId="3C20932F" w14:textId="2BAF4BAA" w:rsidR="001D6D48" w:rsidRPr="008A7D86" w:rsidRDefault="001D6D48">
      <w:pPr>
        <w:rPr>
          <w:sz w:val="32"/>
          <w:szCs w:val="32"/>
        </w:rPr>
      </w:pPr>
    </w:p>
    <w:sectPr w:rsidR="001D6D48" w:rsidRPr="008A7D86"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D3BD6" w14:textId="77777777" w:rsidR="001A6089" w:rsidRDefault="001A6089">
      <w:pPr>
        <w:spacing w:after="0" w:line="240" w:lineRule="auto"/>
      </w:pPr>
      <w:r>
        <w:separator/>
      </w:r>
    </w:p>
  </w:endnote>
  <w:endnote w:type="continuationSeparator" w:id="0">
    <w:p w14:paraId="289187F8" w14:textId="77777777" w:rsidR="001A6089" w:rsidRDefault="001A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0944" w14:textId="77777777" w:rsidR="001D6D48" w:rsidRDefault="00000000">
    <w:pPr>
      <w:pStyle w:val="Footer"/>
      <w:jc w:val="center"/>
    </w:pPr>
    <w:r>
      <w:t>Confidential Document – Future Interns Cybersecurity Program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6B954" w14:textId="77777777" w:rsidR="001A6089" w:rsidRDefault="001A6089">
      <w:pPr>
        <w:spacing w:after="0" w:line="240" w:lineRule="auto"/>
      </w:pPr>
      <w:r>
        <w:separator/>
      </w:r>
    </w:p>
  </w:footnote>
  <w:footnote w:type="continuationSeparator" w:id="0">
    <w:p w14:paraId="6F421D31" w14:textId="77777777" w:rsidR="001A6089" w:rsidRDefault="001A6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915A1"/>
    <w:multiLevelType w:val="multilevel"/>
    <w:tmpl w:val="D18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E4F5A"/>
    <w:multiLevelType w:val="multilevel"/>
    <w:tmpl w:val="DCA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12A27"/>
    <w:multiLevelType w:val="multilevel"/>
    <w:tmpl w:val="9552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20FCD"/>
    <w:multiLevelType w:val="multilevel"/>
    <w:tmpl w:val="B35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312CA"/>
    <w:multiLevelType w:val="multilevel"/>
    <w:tmpl w:val="07DA7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3209B"/>
    <w:multiLevelType w:val="multilevel"/>
    <w:tmpl w:val="056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8636E"/>
    <w:multiLevelType w:val="multilevel"/>
    <w:tmpl w:val="8E1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809AE"/>
    <w:multiLevelType w:val="multilevel"/>
    <w:tmpl w:val="11F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06B2C"/>
    <w:multiLevelType w:val="multilevel"/>
    <w:tmpl w:val="A576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97756"/>
    <w:multiLevelType w:val="multilevel"/>
    <w:tmpl w:val="C44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D4754"/>
    <w:multiLevelType w:val="multilevel"/>
    <w:tmpl w:val="3FF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20115"/>
    <w:multiLevelType w:val="multilevel"/>
    <w:tmpl w:val="7AEE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3405F"/>
    <w:multiLevelType w:val="multilevel"/>
    <w:tmpl w:val="64B2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267E1"/>
    <w:multiLevelType w:val="multilevel"/>
    <w:tmpl w:val="D7D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B6876"/>
    <w:multiLevelType w:val="multilevel"/>
    <w:tmpl w:val="8F2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F2B12"/>
    <w:multiLevelType w:val="multilevel"/>
    <w:tmpl w:val="1AE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15191"/>
    <w:multiLevelType w:val="multilevel"/>
    <w:tmpl w:val="BEC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85DBB"/>
    <w:multiLevelType w:val="multilevel"/>
    <w:tmpl w:val="26B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B217F"/>
    <w:multiLevelType w:val="multilevel"/>
    <w:tmpl w:val="80DA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44065">
    <w:abstractNumId w:val="8"/>
  </w:num>
  <w:num w:numId="2" w16cid:durableId="829175602">
    <w:abstractNumId w:val="6"/>
  </w:num>
  <w:num w:numId="3" w16cid:durableId="1238321269">
    <w:abstractNumId w:val="5"/>
  </w:num>
  <w:num w:numId="4" w16cid:durableId="1159687472">
    <w:abstractNumId w:val="4"/>
  </w:num>
  <w:num w:numId="5" w16cid:durableId="1871215347">
    <w:abstractNumId w:val="7"/>
  </w:num>
  <w:num w:numId="6" w16cid:durableId="1408070822">
    <w:abstractNumId w:val="3"/>
  </w:num>
  <w:num w:numId="7" w16cid:durableId="195890747">
    <w:abstractNumId w:val="2"/>
  </w:num>
  <w:num w:numId="8" w16cid:durableId="1302424712">
    <w:abstractNumId w:val="1"/>
  </w:num>
  <w:num w:numId="9" w16cid:durableId="1640070524">
    <w:abstractNumId w:val="0"/>
  </w:num>
  <w:num w:numId="10" w16cid:durableId="1872373152">
    <w:abstractNumId w:val="10"/>
  </w:num>
  <w:num w:numId="11" w16cid:durableId="94637185">
    <w:abstractNumId w:val="16"/>
  </w:num>
  <w:num w:numId="12" w16cid:durableId="167405313">
    <w:abstractNumId w:val="21"/>
  </w:num>
  <w:num w:numId="13" w16cid:durableId="580799522">
    <w:abstractNumId w:val="22"/>
  </w:num>
  <w:num w:numId="14" w16cid:durableId="317198012">
    <w:abstractNumId w:val="9"/>
  </w:num>
  <w:num w:numId="15" w16cid:durableId="1788810001">
    <w:abstractNumId w:val="24"/>
  </w:num>
  <w:num w:numId="16" w16cid:durableId="1903639290">
    <w:abstractNumId w:val="14"/>
  </w:num>
  <w:num w:numId="17" w16cid:durableId="1497762839">
    <w:abstractNumId w:val="20"/>
  </w:num>
  <w:num w:numId="18" w16cid:durableId="998116293">
    <w:abstractNumId w:val="26"/>
  </w:num>
  <w:num w:numId="19" w16cid:durableId="392048051">
    <w:abstractNumId w:val="17"/>
  </w:num>
  <w:num w:numId="20" w16cid:durableId="1640988417">
    <w:abstractNumId w:val="25"/>
  </w:num>
  <w:num w:numId="21" w16cid:durableId="2135055806">
    <w:abstractNumId w:val="12"/>
  </w:num>
  <w:num w:numId="22" w16cid:durableId="1658999430">
    <w:abstractNumId w:val="13"/>
  </w:num>
  <w:num w:numId="23" w16cid:durableId="1657496725">
    <w:abstractNumId w:val="15"/>
  </w:num>
  <w:num w:numId="24" w16cid:durableId="1199392801">
    <w:abstractNumId w:val="27"/>
  </w:num>
  <w:num w:numId="25" w16cid:durableId="25258324">
    <w:abstractNumId w:val="23"/>
  </w:num>
  <w:num w:numId="26" w16cid:durableId="1228344912">
    <w:abstractNumId w:val="11"/>
  </w:num>
  <w:num w:numId="27" w16cid:durableId="1643465010">
    <w:abstractNumId w:val="18"/>
  </w:num>
  <w:num w:numId="28" w16cid:durableId="20338043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089"/>
    <w:rsid w:val="001D6D48"/>
    <w:rsid w:val="0029639D"/>
    <w:rsid w:val="00326F90"/>
    <w:rsid w:val="008A7D86"/>
    <w:rsid w:val="00AA1D8D"/>
    <w:rsid w:val="00B47730"/>
    <w:rsid w:val="00CB0664"/>
    <w:rsid w:val="00DC08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03B45"/>
  <w14:defaultImageDpi w14:val="300"/>
  <w15:docId w15:val="{89FEC707-45E8-4198-969A-102C024F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597483">
      <w:bodyDiv w:val="1"/>
      <w:marLeft w:val="0"/>
      <w:marRight w:val="0"/>
      <w:marTop w:val="0"/>
      <w:marBottom w:val="0"/>
      <w:divBdr>
        <w:top w:val="none" w:sz="0" w:space="0" w:color="auto"/>
        <w:left w:val="none" w:sz="0" w:space="0" w:color="auto"/>
        <w:bottom w:val="none" w:sz="0" w:space="0" w:color="auto"/>
        <w:right w:val="none" w:sz="0" w:space="0" w:color="auto"/>
      </w:divBdr>
    </w:div>
    <w:div w:id="1782340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Methods and Key Handling</dc:title>
  <dc:subject>Cybersecurity Documentation</dc:subject>
  <dc:creator>Rajatava Ghosh</dc:creator>
  <cp:keywords/>
  <dc:description>generated by python-docx</dc:description>
  <cp:lastModifiedBy>Rajatava Ghosh</cp:lastModifiedBy>
  <cp:revision>2</cp:revision>
  <dcterms:created xsi:type="dcterms:W3CDTF">2013-12-23T23:15:00Z</dcterms:created>
  <dcterms:modified xsi:type="dcterms:W3CDTF">2025-06-27T18:52:00Z</dcterms:modified>
  <cp:category/>
</cp:coreProperties>
</file>